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FFA2598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 w:hint="eastAsia"/>
          <w:b/>
          <w:sz w:val="36"/>
          <w:szCs w:val="36"/>
        </w:rPr>
      </w:pPr>
    </w:p>
    <w:p w14:paraId="6A8130ED" w14:textId="77777777" w:rsidR="00CD1928" w:rsidRPr="001142A9" w:rsidRDefault="0009661D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/>
          <w:b/>
          <w:noProof/>
          <w:sz w:val="36"/>
          <w:szCs w:val="36"/>
        </w:rPr>
        <w:drawing>
          <wp:inline distT="0" distB="0" distL="0" distR="0" wp14:anchorId="49F455CF" wp14:editId="3D8CB64C">
            <wp:extent cx="4927413" cy="1239982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819" cy="12617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3EE5E9" w14:textId="77777777" w:rsidR="00702A96" w:rsidRPr="00B21405" w:rsidRDefault="00702A96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14:paraId="7D071879" w14:textId="77777777" w:rsidR="00CD1928" w:rsidRPr="00F176E1" w:rsidRDefault="0009661D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计算</w:t>
      </w:r>
      <w:r w:rsidR="00F176E1" w:rsidRPr="00F176E1">
        <w:rPr>
          <w:rFonts w:eastAsia="楷体_GB2312" w:hint="eastAsia"/>
          <w:b/>
          <w:sz w:val="44"/>
          <w:szCs w:val="44"/>
        </w:rPr>
        <w:t>学部</w:t>
      </w:r>
      <w:r w:rsidR="00F176E1" w:rsidRPr="00F176E1">
        <w:rPr>
          <w:rFonts w:eastAsia="楷体_GB2312" w:hint="eastAsia"/>
          <w:b/>
          <w:sz w:val="44"/>
          <w:szCs w:val="44"/>
        </w:rPr>
        <w:t>/</w:t>
      </w:r>
      <w:r w:rsidR="00F31C2A">
        <w:rPr>
          <w:rFonts w:eastAsia="楷体_GB2312" w:hint="eastAsia"/>
          <w:b/>
          <w:sz w:val="44"/>
          <w:szCs w:val="44"/>
        </w:rPr>
        <w:t>国家示范性软件</w:t>
      </w:r>
      <w:r w:rsidR="00F176E1" w:rsidRPr="00F176E1">
        <w:rPr>
          <w:rFonts w:eastAsia="楷体_GB2312" w:hint="eastAsia"/>
          <w:b/>
          <w:sz w:val="44"/>
          <w:szCs w:val="44"/>
        </w:rPr>
        <w:t>学院</w:t>
      </w:r>
    </w:p>
    <w:p w14:paraId="1442CB7A" w14:textId="77777777" w:rsidR="00702A96" w:rsidRDefault="00A77FA1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/>
          <w:b/>
          <w:sz w:val="36"/>
          <w:szCs w:val="36"/>
        </w:rPr>
        <w:t>202</w:t>
      </w:r>
      <w:r w:rsidR="007C1619">
        <w:rPr>
          <w:rFonts w:eastAsia="楷体_GB2312"/>
          <w:b/>
          <w:sz w:val="36"/>
          <w:szCs w:val="36"/>
        </w:rPr>
        <w:t>3</w:t>
      </w:r>
      <w:r w:rsidR="00CD1928" w:rsidRPr="001142A9">
        <w:rPr>
          <w:rFonts w:eastAsia="楷体_GB2312"/>
          <w:b/>
          <w:sz w:val="36"/>
          <w:szCs w:val="36"/>
        </w:rPr>
        <w:t>年</w:t>
      </w:r>
      <w:r w:rsidR="00F176E1">
        <w:rPr>
          <w:rFonts w:eastAsia="楷体_GB2312" w:hint="eastAsia"/>
          <w:b/>
          <w:sz w:val="36"/>
          <w:szCs w:val="36"/>
        </w:rPr>
        <w:t>秋季</w:t>
      </w:r>
      <w:r w:rsidR="00CD1928" w:rsidRPr="001142A9">
        <w:rPr>
          <w:rFonts w:eastAsia="楷体_GB2312"/>
          <w:b/>
          <w:sz w:val="36"/>
          <w:szCs w:val="36"/>
        </w:rPr>
        <w:t>学期</w:t>
      </w:r>
    </w:p>
    <w:p w14:paraId="6184C1FD" w14:textId="77777777" w:rsidR="00737110" w:rsidRDefault="00737110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14:paraId="3D12E95E" w14:textId="77777777" w:rsidR="00737110" w:rsidRDefault="00737110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 w:hint="eastAsia"/>
          <w:b/>
          <w:sz w:val="36"/>
          <w:szCs w:val="36"/>
        </w:rPr>
        <w:t>2</w:t>
      </w:r>
      <w:r w:rsidR="007C1619">
        <w:rPr>
          <w:rFonts w:eastAsia="楷体_GB2312"/>
          <w:b/>
          <w:sz w:val="36"/>
          <w:szCs w:val="36"/>
        </w:rPr>
        <w:t>022</w:t>
      </w:r>
      <w:r>
        <w:rPr>
          <w:rFonts w:eastAsia="楷体_GB2312" w:hint="eastAsia"/>
          <w:b/>
          <w:sz w:val="36"/>
          <w:szCs w:val="36"/>
        </w:rPr>
        <w:t>级本科</w:t>
      </w:r>
    </w:p>
    <w:p w14:paraId="198F888D" w14:textId="77777777" w:rsidR="00317FF7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 w:rsidRPr="001142A9">
        <w:rPr>
          <w:rFonts w:eastAsia="楷体_GB2312"/>
          <w:b/>
          <w:sz w:val="36"/>
          <w:szCs w:val="36"/>
        </w:rPr>
        <w:t>《</w:t>
      </w:r>
      <w:r w:rsidR="00F176E1">
        <w:rPr>
          <w:rFonts w:eastAsia="楷体_GB2312" w:hint="eastAsia"/>
          <w:b/>
          <w:sz w:val="36"/>
          <w:szCs w:val="36"/>
        </w:rPr>
        <w:t>需求</w:t>
      </w:r>
      <w:r w:rsidR="00E25DE0">
        <w:rPr>
          <w:rFonts w:eastAsia="楷体_GB2312" w:hint="eastAsia"/>
          <w:b/>
          <w:sz w:val="36"/>
          <w:szCs w:val="36"/>
        </w:rPr>
        <w:t>分析与</w:t>
      </w:r>
      <w:r w:rsidR="00F176E1">
        <w:rPr>
          <w:rFonts w:eastAsia="楷体_GB2312" w:hint="eastAsia"/>
          <w:b/>
          <w:sz w:val="36"/>
          <w:szCs w:val="36"/>
        </w:rPr>
        <w:t>系统</w:t>
      </w:r>
      <w:r w:rsidR="00E25DE0">
        <w:rPr>
          <w:rFonts w:eastAsia="楷体_GB2312" w:hint="eastAsia"/>
          <w:b/>
          <w:sz w:val="36"/>
          <w:szCs w:val="36"/>
        </w:rPr>
        <w:t>设计</w:t>
      </w:r>
      <w:r w:rsidRPr="001142A9">
        <w:rPr>
          <w:rFonts w:eastAsia="楷体_GB2312"/>
          <w:b/>
          <w:sz w:val="36"/>
          <w:szCs w:val="36"/>
        </w:rPr>
        <w:t>》</w:t>
      </w:r>
      <w:r w:rsidR="00317FF7">
        <w:rPr>
          <w:rFonts w:eastAsia="楷体_GB2312" w:hint="eastAsia"/>
          <w:b/>
          <w:sz w:val="36"/>
          <w:szCs w:val="36"/>
        </w:rPr>
        <w:t>课程</w:t>
      </w:r>
    </w:p>
    <w:p w14:paraId="3276550D" w14:textId="77777777" w:rsidR="00317FF7" w:rsidRPr="00E9193A" w:rsidRDefault="00317FF7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14:paraId="00A9A6AC" w14:textId="77777777" w:rsidR="00CD1928" w:rsidRPr="001142A9" w:rsidRDefault="00E9193A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48"/>
          <w:szCs w:val="48"/>
        </w:rPr>
      </w:pPr>
      <w:r>
        <w:rPr>
          <w:rFonts w:eastAsia="楷体_GB2312" w:hint="eastAsia"/>
          <w:b/>
          <w:sz w:val="36"/>
          <w:szCs w:val="36"/>
        </w:rPr>
        <w:t>综合实践项目</w:t>
      </w:r>
      <w:r w:rsidR="00317FF7">
        <w:rPr>
          <w:rFonts w:eastAsia="楷体_GB2312" w:hint="eastAsia"/>
          <w:b/>
          <w:sz w:val="36"/>
          <w:szCs w:val="36"/>
        </w:rPr>
        <w:t>报告</w:t>
      </w:r>
    </w:p>
    <w:p w14:paraId="076BCAE3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4D5314FF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07595843" w14:textId="77777777" w:rsidR="00CD1928" w:rsidRDefault="00CD1928" w:rsidP="00B654D2">
      <w:pPr>
        <w:topLinePunct/>
        <w:adjustRightInd w:val="0"/>
        <w:snapToGrid w:val="0"/>
        <w:spacing w:line="300" w:lineRule="auto"/>
      </w:pPr>
    </w:p>
    <w:p w14:paraId="099BC76D" w14:textId="77777777" w:rsidR="00800E20" w:rsidRPr="001142A9" w:rsidRDefault="00800E20" w:rsidP="00B654D2">
      <w:pPr>
        <w:topLinePunct/>
        <w:adjustRightInd w:val="0"/>
        <w:snapToGrid w:val="0"/>
        <w:spacing w:line="300" w:lineRule="auto"/>
      </w:pPr>
    </w:p>
    <w:p w14:paraId="383E6635" w14:textId="77777777" w:rsidR="00CD1928" w:rsidRDefault="00CD1928" w:rsidP="00B654D2">
      <w:pPr>
        <w:topLinePunct/>
        <w:adjustRightInd w:val="0"/>
        <w:snapToGrid w:val="0"/>
        <w:spacing w:line="300" w:lineRule="auto"/>
        <w:rPr>
          <w:sz w:val="24"/>
        </w:rPr>
      </w:pPr>
    </w:p>
    <w:p w14:paraId="4CE3CF47" w14:textId="77777777" w:rsidR="00800E20" w:rsidRDefault="00800E20" w:rsidP="00B654D2">
      <w:pPr>
        <w:topLinePunct/>
        <w:adjustRightInd w:val="0"/>
        <w:snapToGrid w:val="0"/>
        <w:spacing w:line="300" w:lineRule="auto"/>
        <w:rPr>
          <w:sz w:val="24"/>
        </w:rPr>
      </w:pPr>
    </w:p>
    <w:p w14:paraId="5A93B055" w14:textId="77777777" w:rsidR="00800E20" w:rsidRPr="00D575E7" w:rsidRDefault="00800E20" w:rsidP="00B654D2">
      <w:pPr>
        <w:topLinePunct/>
        <w:adjustRightInd w:val="0"/>
        <w:snapToGrid w:val="0"/>
        <w:spacing w:line="300" w:lineRule="auto"/>
        <w:rPr>
          <w:sz w:val="24"/>
        </w:rPr>
      </w:pPr>
    </w:p>
    <w:tbl>
      <w:tblPr>
        <w:tblW w:w="8330" w:type="dxa"/>
        <w:jc w:val="center"/>
        <w:tblLayout w:type="fixed"/>
        <w:tblLook w:val="0000" w:firstRow="0" w:lastRow="0" w:firstColumn="0" w:lastColumn="0" w:noHBand="0" w:noVBand="0"/>
      </w:tblPr>
      <w:tblGrid>
        <w:gridCol w:w="709"/>
        <w:gridCol w:w="2693"/>
        <w:gridCol w:w="2127"/>
        <w:gridCol w:w="2801"/>
      </w:tblGrid>
      <w:tr w:rsidR="0086550F" w:rsidRPr="00800E20" w14:paraId="2A96D13F" w14:textId="77777777" w:rsidTr="00800E20">
        <w:trPr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6EE0890A" w14:textId="77777777" w:rsidR="0086550F" w:rsidRPr="00800E20" w:rsidRDefault="00800E20" w:rsidP="00800E20">
            <w:pPr>
              <w:topLinePunct/>
              <w:adjustRightInd w:val="0"/>
              <w:snapToGrid w:val="0"/>
              <w:jc w:val="center"/>
              <w:rPr>
                <w:b/>
                <w:sz w:val="28"/>
                <w:szCs w:val="28"/>
              </w:rPr>
            </w:pPr>
            <w:r w:rsidRPr="00800E20">
              <w:rPr>
                <w:rFonts w:hint="eastAsia"/>
                <w:b/>
                <w:sz w:val="28"/>
                <w:szCs w:val="28"/>
              </w:rPr>
              <w:t>组号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  <w:vAlign w:val="center"/>
          </w:tcPr>
          <w:p w14:paraId="36F62E82" w14:textId="77777777" w:rsidR="0086550F" w:rsidRPr="00800E20" w:rsidRDefault="00800E20" w:rsidP="006C498B">
            <w:pPr>
              <w:topLinePunct/>
              <w:adjustRightInd w:val="0"/>
              <w:snapToGrid w:val="0"/>
              <w:jc w:val="center"/>
              <w:rPr>
                <w:b/>
                <w:sz w:val="28"/>
                <w:szCs w:val="28"/>
              </w:rPr>
            </w:pPr>
            <w:r w:rsidRPr="00800E20">
              <w:rPr>
                <w:rFonts w:hint="eastAsia"/>
                <w:b/>
                <w:sz w:val="28"/>
                <w:szCs w:val="28"/>
              </w:rPr>
              <w:t>组长</w:t>
            </w:r>
            <w:r w:rsidR="0086550F" w:rsidRPr="00800E20">
              <w:rPr>
                <w:b/>
                <w:sz w:val="28"/>
                <w:szCs w:val="28"/>
              </w:rPr>
              <w:t>姓名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14:paraId="1D62FE08" w14:textId="77777777" w:rsidR="0086550F" w:rsidRPr="00800E20" w:rsidRDefault="0086550F" w:rsidP="006C498B">
            <w:pPr>
              <w:topLinePunct/>
              <w:adjustRightInd w:val="0"/>
              <w:snapToGrid w:val="0"/>
              <w:jc w:val="center"/>
              <w:rPr>
                <w:b/>
                <w:sz w:val="28"/>
                <w:szCs w:val="28"/>
              </w:rPr>
            </w:pPr>
            <w:r w:rsidRPr="00800E20">
              <w:rPr>
                <w:b/>
                <w:sz w:val="28"/>
                <w:szCs w:val="28"/>
              </w:rPr>
              <w:t>学号</w:t>
            </w:r>
          </w:p>
        </w:tc>
        <w:tc>
          <w:tcPr>
            <w:tcW w:w="2801" w:type="dxa"/>
            <w:tcMar>
              <w:left w:w="57" w:type="dxa"/>
              <w:right w:w="57" w:type="dxa"/>
            </w:tcMar>
            <w:vAlign w:val="center"/>
          </w:tcPr>
          <w:p w14:paraId="79B83359" w14:textId="77777777" w:rsidR="0086550F" w:rsidRPr="00800E20" w:rsidRDefault="00800E20" w:rsidP="00800E20">
            <w:pPr>
              <w:topLinePunct/>
              <w:adjustRightInd w:val="0"/>
              <w:snapToGrid w:val="0"/>
              <w:jc w:val="center"/>
              <w:rPr>
                <w:b/>
                <w:sz w:val="28"/>
                <w:szCs w:val="28"/>
              </w:rPr>
            </w:pPr>
            <w:r w:rsidRPr="00800E20">
              <w:rPr>
                <w:rFonts w:hint="eastAsia"/>
                <w:b/>
                <w:sz w:val="28"/>
                <w:szCs w:val="28"/>
              </w:rPr>
              <w:t>联系电话</w:t>
            </w:r>
          </w:p>
        </w:tc>
      </w:tr>
      <w:tr w:rsidR="0086550F" w:rsidRPr="00800E20" w14:paraId="73835733" w14:textId="77777777" w:rsidTr="00800E20">
        <w:trPr>
          <w:trHeight w:val="612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76E637B9" w14:textId="143BF578" w:rsidR="0086550F" w:rsidRPr="00800E20" w:rsidRDefault="004065DD" w:rsidP="006C498B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  <w:t>13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  <w:vAlign w:val="center"/>
          </w:tcPr>
          <w:p w14:paraId="78F4AC3D" w14:textId="49F7668F" w:rsidR="0086550F" w:rsidRPr="00800E20" w:rsidRDefault="004065DD" w:rsidP="006C498B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rFonts w:hint="eastAsia"/>
                <w:color w:val="7030A0"/>
                <w:sz w:val="28"/>
                <w:szCs w:val="28"/>
              </w:rPr>
              <w:t>刘虹志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14:paraId="5D80A010" w14:textId="61E20FC9" w:rsidR="0086550F" w:rsidRPr="00800E20" w:rsidRDefault="004065DD" w:rsidP="000F3887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  <w:t>2022</w:t>
            </w:r>
            <w:r w:rsidR="005C704B">
              <w:rPr>
                <w:color w:val="7030A0"/>
                <w:sz w:val="28"/>
                <w:szCs w:val="28"/>
              </w:rPr>
              <w:t>1</w:t>
            </w:r>
            <w:r>
              <w:rPr>
                <w:color w:val="7030A0"/>
                <w:sz w:val="28"/>
                <w:szCs w:val="28"/>
              </w:rPr>
              <w:t>20067</w:t>
            </w:r>
          </w:p>
        </w:tc>
        <w:tc>
          <w:tcPr>
            <w:tcW w:w="2801" w:type="dxa"/>
            <w:tcMar>
              <w:left w:w="57" w:type="dxa"/>
              <w:right w:w="57" w:type="dxa"/>
            </w:tcMar>
            <w:vAlign w:val="center"/>
          </w:tcPr>
          <w:p w14:paraId="2A89620D" w14:textId="6B6F6A82" w:rsidR="0086550F" w:rsidRPr="00800E20" w:rsidRDefault="004065DD" w:rsidP="001541A7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  <w:t>18581052461</w:t>
            </w:r>
          </w:p>
        </w:tc>
      </w:tr>
      <w:tr w:rsidR="004065DD" w:rsidRPr="00800E20" w14:paraId="0610447C" w14:textId="77777777" w:rsidTr="004065DD">
        <w:trPr>
          <w:trHeight w:val="612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311C672F" w14:textId="77777777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  <w:t>13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  <w:vAlign w:val="center"/>
          </w:tcPr>
          <w:p w14:paraId="29AF4D71" w14:textId="1DD31AD2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rFonts w:hint="eastAsia"/>
                <w:color w:val="7030A0"/>
                <w:sz w:val="28"/>
                <w:szCs w:val="28"/>
              </w:rPr>
              <w:t>王元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14:paraId="453AB9F3" w14:textId="0ECD0B05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  <w:t>2021113669</w:t>
            </w:r>
          </w:p>
        </w:tc>
        <w:tc>
          <w:tcPr>
            <w:tcW w:w="2801" w:type="dxa"/>
            <w:tcMar>
              <w:left w:w="57" w:type="dxa"/>
              <w:right w:w="57" w:type="dxa"/>
            </w:tcMar>
            <w:vAlign w:val="center"/>
          </w:tcPr>
          <w:p w14:paraId="78FC6735" w14:textId="5C3139DE" w:rsidR="004065DD" w:rsidRPr="00800E20" w:rsidRDefault="004D598A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rFonts w:hint="eastAsia"/>
                <w:color w:val="7030A0"/>
                <w:sz w:val="28"/>
                <w:szCs w:val="28"/>
              </w:rPr>
              <w:t>1</w:t>
            </w:r>
            <w:r>
              <w:rPr>
                <w:color w:val="7030A0"/>
                <w:sz w:val="28"/>
                <w:szCs w:val="28"/>
              </w:rPr>
              <w:t>9559335985</w:t>
            </w:r>
          </w:p>
        </w:tc>
      </w:tr>
      <w:tr w:rsidR="004065DD" w:rsidRPr="00800E20" w14:paraId="11BAAEA2" w14:textId="77777777" w:rsidTr="004065DD">
        <w:trPr>
          <w:trHeight w:val="612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391FEFA3" w14:textId="77777777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  <w:t>13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  <w:vAlign w:val="center"/>
          </w:tcPr>
          <w:p w14:paraId="19390899" w14:textId="62DB53DC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 w:rsidRPr="004065DD">
              <w:rPr>
                <w:rFonts w:hint="eastAsia"/>
                <w:color w:val="7030A0"/>
                <w:sz w:val="28"/>
                <w:szCs w:val="28"/>
              </w:rPr>
              <w:t>罗煜婷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14:paraId="3C0B9AE4" w14:textId="6B5D25B1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 w:rsidRPr="004065DD">
              <w:rPr>
                <w:color w:val="7030A0"/>
                <w:sz w:val="28"/>
                <w:szCs w:val="28"/>
              </w:rPr>
              <w:t>2022111435</w:t>
            </w:r>
          </w:p>
        </w:tc>
        <w:tc>
          <w:tcPr>
            <w:tcW w:w="2801" w:type="dxa"/>
            <w:tcMar>
              <w:left w:w="57" w:type="dxa"/>
              <w:right w:w="57" w:type="dxa"/>
            </w:tcMar>
            <w:vAlign w:val="center"/>
          </w:tcPr>
          <w:p w14:paraId="2441F758" w14:textId="72E9AEFE" w:rsidR="004065DD" w:rsidRPr="00800E20" w:rsidRDefault="00AE540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rFonts w:hint="eastAsia"/>
                <w:color w:val="7030A0"/>
                <w:sz w:val="28"/>
                <w:szCs w:val="28"/>
              </w:rPr>
              <w:t>1</w:t>
            </w:r>
            <w:r>
              <w:rPr>
                <w:color w:val="7030A0"/>
                <w:sz w:val="28"/>
                <w:szCs w:val="28"/>
              </w:rPr>
              <w:t>8185715993</w:t>
            </w:r>
          </w:p>
        </w:tc>
      </w:tr>
      <w:tr w:rsidR="004065DD" w:rsidRPr="00800E20" w14:paraId="0D40D057" w14:textId="77777777" w:rsidTr="004065DD">
        <w:trPr>
          <w:trHeight w:val="612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41CA3127" w14:textId="77777777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  <w:t>13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  <w:vAlign w:val="center"/>
          </w:tcPr>
          <w:p w14:paraId="04CC76C5" w14:textId="58C078ED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 w:rsidRPr="004065DD">
              <w:rPr>
                <w:rFonts w:hint="eastAsia"/>
                <w:color w:val="7030A0"/>
                <w:sz w:val="28"/>
                <w:szCs w:val="28"/>
              </w:rPr>
              <w:t>樊波涛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14:paraId="32F50FA0" w14:textId="6444B8A7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 w:rsidRPr="004065DD">
              <w:rPr>
                <w:rFonts w:hint="eastAsia"/>
                <w:color w:val="7030A0"/>
                <w:sz w:val="28"/>
                <w:szCs w:val="28"/>
              </w:rPr>
              <w:t>2022111312</w:t>
            </w:r>
          </w:p>
        </w:tc>
        <w:tc>
          <w:tcPr>
            <w:tcW w:w="2801" w:type="dxa"/>
            <w:tcMar>
              <w:left w:w="57" w:type="dxa"/>
              <w:right w:w="57" w:type="dxa"/>
            </w:tcMar>
            <w:vAlign w:val="center"/>
          </w:tcPr>
          <w:p w14:paraId="7E653F78" w14:textId="4418C42A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</w:p>
        </w:tc>
      </w:tr>
      <w:tr w:rsidR="004065DD" w:rsidRPr="00800E20" w14:paraId="78D945A8" w14:textId="77777777" w:rsidTr="004065DD">
        <w:trPr>
          <w:trHeight w:val="612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0A8542E5" w14:textId="77777777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  <w:t>13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  <w:vAlign w:val="center"/>
          </w:tcPr>
          <w:p w14:paraId="356401E4" w14:textId="4AAF199F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 w:rsidRPr="004065DD">
              <w:rPr>
                <w:rFonts w:hint="eastAsia"/>
                <w:color w:val="7030A0"/>
                <w:sz w:val="28"/>
                <w:szCs w:val="28"/>
              </w:rPr>
              <w:t>刘宏毅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14:paraId="58A9523B" w14:textId="2764052A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 w:rsidRPr="004065DD">
              <w:rPr>
                <w:color w:val="7030A0"/>
                <w:sz w:val="28"/>
                <w:szCs w:val="28"/>
              </w:rPr>
              <w:t>2022112801</w:t>
            </w:r>
          </w:p>
        </w:tc>
        <w:tc>
          <w:tcPr>
            <w:tcW w:w="2801" w:type="dxa"/>
            <w:tcMar>
              <w:left w:w="57" w:type="dxa"/>
              <w:right w:w="57" w:type="dxa"/>
            </w:tcMar>
            <w:vAlign w:val="center"/>
          </w:tcPr>
          <w:p w14:paraId="72C4896E" w14:textId="052A66AA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</w:p>
        </w:tc>
      </w:tr>
    </w:tbl>
    <w:p w14:paraId="647562B7" w14:textId="77777777" w:rsidR="00EE2ADC" w:rsidRDefault="00EE2ADC" w:rsidP="006C498B">
      <w:pPr>
        <w:topLinePunct/>
        <w:adjustRightInd w:val="0"/>
        <w:snapToGrid w:val="0"/>
        <w:spacing w:beforeLines="50" w:before="156" w:line="300" w:lineRule="auto"/>
        <w:rPr>
          <w:color w:val="C00000"/>
          <w:sz w:val="24"/>
        </w:rPr>
      </w:pPr>
    </w:p>
    <w:p w14:paraId="0658ED83" w14:textId="1C050055" w:rsidR="00CD1928" w:rsidRPr="001142A9" w:rsidRDefault="00EE2ADC" w:rsidP="00EE2ADC">
      <w:pPr>
        <w:topLinePunct/>
        <w:adjustRightInd w:val="0"/>
        <w:snapToGrid w:val="0"/>
        <w:spacing w:beforeLines="50" w:before="156" w:line="300" w:lineRule="auto"/>
        <w:jc w:val="center"/>
      </w:pPr>
      <w:r w:rsidRPr="00EE2ADC">
        <w:rPr>
          <w:rFonts w:hint="eastAsia"/>
          <w:sz w:val="28"/>
          <w:szCs w:val="28"/>
        </w:rPr>
        <w:t>提交时间：</w:t>
      </w:r>
      <w:r w:rsidRPr="00EE2ADC">
        <w:rPr>
          <w:rFonts w:hint="eastAsia"/>
          <w:sz w:val="28"/>
          <w:szCs w:val="28"/>
        </w:rPr>
        <w:t>2</w:t>
      </w:r>
      <w:r w:rsidRPr="00EE2ADC">
        <w:rPr>
          <w:sz w:val="28"/>
          <w:szCs w:val="28"/>
        </w:rPr>
        <w:t>023</w:t>
      </w:r>
      <w:r w:rsidRPr="00EE2ADC">
        <w:rPr>
          <w:rFonts w:hint="eastAsia"/>
          <w:sz w:val="28"/>
          <w:szCs w:val="28"/>
        </w:rPr>
        <w:t>年</w:t>
      </w:r>
      <w:r w:rsidRPr="00EE2ADC">
        <w:rPr>
          <w:rFonts w:hint="eastAsia"/>
          <w:sz w:val="28"/>
          <w:szCs w:val="28"/>
        </w:rPr>
        <w:t>1</w:t>
      </w:r>
      <w:r w:rsidR="00F31C2A">
        <w:rPr>
          <w:sz w:val="28"/>
          <w:szCs w:val="28"/>
        </w:rPr>
        <w:t>2</w:t>
      </w:r>
      <w:r w:rsidRPr="00EE2ADC">
        <w:rPr>
          <w:rFonts w:hint="eastAsia"/>
          <w:sz w:val="28"/>
          <w:szCs w:val="28"/>
        </w:rPr>
        <w:t>月</w:t>
      </w:r>
      <w:r w:rsidR="004065DD" w:rsidRPr="004065DD">
        <w:rPr>
          <w:color w:val="000000" w:themeColor="text1"/>
          <w:sz w:val="28"/>
          <w:szCs w:val="28"/>
        </w:rPr>
        <w:t>24</w:t>
      </w:r>
      <w:r w:rsidRPr="00EE2ADC">
        <w:rPr>
          <w:rFonts w:hint="eastAsia"/>
          <w:sz w:val="28"/>
          <w:szCs w:val="28"/>
        </w:rPr>
        <w:t>日</w:t>
      </w:r>
    </w:p>
    <w:p w14:paraId="1C9C64B4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sectPr w:rsidR="00CD1928" w:rsidRPr="001142A9">
          <w:headerReference w:type="default" r:id="rId9"/>
          <w:footerReference w:type="even" r:id="rId10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14:paraId="36D00404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黑体"/>
          <w:sz w:val="32"/>
          <w:szCs w:val="32"/>
        </w:rPr>
      </w:pPr>
      <w:bookmarkStart w:id="0" w:name="_Toc258511372"/>
      <w:r w:rsidRPr="001142A9">
        <w:rPr>
          <w:rFonts w:eastAsia="黑体"/>
          <w:sz w:val="32"/>
          <w:szCs w:val="32"/>
        </w:rPr>
        <w:lastRenderedPageBreak/>
        <w:t>目</w:t>
      </w:r>
      <w:r w:rsidRPr="001142A9">
        <w:rPr>
          <w:rFonts w:eastAsia="黑体"/>
          <w:sz w:val="32"/>
          <w:szCs w:val="32"/>
        </w:rPr>
        <w:t xml:space="preserve">  </w:t>
      </w:r>
      <w:r w:rsidRPr="001142A9">
        <w:rPr>
          <w:rFonts w:eastAsia="黑体"/>
          <w:sz w:val="32"/>
          <w:szCs w:val="32"/>
        </w:rPr>
        <w:t>录</w:t>
      </w:r>
      <w:bookmarkEnd w:id="0"/>
    </w:p>
    <w:p w14:paraId="06C5DED8" w14:textId="52F4FBE4" w:rsidR="00783D5C" w:rsidRDefault="00E535D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r w:rsidRPr="001142A9">
        <w:rPr>
          <w:color w:val="FF0000"/>
        </w:rPr>
        <w:fldChar w:fldCharType="begin"/>
      </w:r>
      <w:r w:rsidRPr="001142A9">
        <w:rPr>
          <w:color w:val="FF0000"/>
        </w:rPr>
        <w:instrText xml:space="preserve"> TOC \o "1-4" \h \z \u </w:instrText>
      </w:r>
      <w:r w:rsidRPr="001142A9">
        <w:rPr>
          <w:color w:val="FF0000"/>
        </w:rPr>
        <w:fldChar w:fldCharType="separate"/>
      </w:r>
      <w:hyperlink w:anchor="_Toc153397845" w:history="1">
        <w:r w:rsidR="00783D5C" w:rsidRPr="002D371F">
          <w:rPr>
            <w:rStyle w:val="a4"/>
            <w:noProof/>
          </w:rPr>
          <w:t xml:space="preserve">1 </w:t>
        </w:r>
        <w:r w:rsidR="00783D5C" w:rsidRPr="002D371F">
          <w:rPr>
            <w:rStyle w:val="a4"/>
            <w:noProof/>
          </w:rPr>
          <w:t>需求获取及描述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_Toc153397845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</w:t>
        </w:r>
        <w:r w:rsidR="00783D5C">
          <w:rPr>
            <w:noProof/>
            <w:webHidden/>
          </w:rPr>
          <w:fldChar w:fldCharType="end"/>
        </w:r>
      </w:hyperlink>
    </w:p>
    <w:p w14:paraId="7002C55B" w14:textId="595693C8" w:rsidR="00783D5C" w:rsidRDefault="0070059C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46" w:history="1">
        <w:r w:rsidR="00783D5C" w:rsidRPr="002D371F">
          <w:rPr>
            <w:rStyle w:val="a4"/>
            <w:noProof/>
          </w:rPr>
          <w:t xml:space="preserve">1.1 </w:t>
        </w:r>
        <w:r w:rsidR="00783D5C" w:rsidRPr="002D371F">
          <w:rPr>
            <w:rStyle w:val="a4"/>
            <w:noProof/>
          </w:rPr>
          <w:t>业务需求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_Toc153397846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</w:t>
        </w:r>
        <w:r w:rsidR="00783D5C">
          <w:rPr>
            <w:noProof/>
            <w:webHidden/>
          </w:rPr>
          <w:fldChar w:fldCharType="end"/>
        </w:r>
      </w:hyperlink>
    </w:p>
    <w:p w14:paraId="355A1970" w14:textId="421BA0C1" w:rsidR="00783D5C" w:rsidRDefault="0070059C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47" w:history="1">
        <w:r w:rsidR="00783D5C" w:rsidRPr="002D371F">
          <w:rPr>
            <w:rStyle w:val="a4"/>
            <w:noProof/>
          </w:rPr>
          <w:t xml:space="preserve">1.2 </w:t>
        </w:r>
        <w:r w:rsidR="00783D5C" w:rsidRPr="002D371F">
          <w:rPr>
            <w:rStyle w:val="a4"/>
            <w:noProof/>
          </w:rPr>
          <w:t>业务描述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_Toc153397847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</w:t>
        </w:r>
        <w:r w:rsidR="00783D5C">
          <w:rPr>
            <w:noProof/>
            <w:webHidden/>
          </w:rPr>
          <w:fldChar w:fldCharType="end"/>
        </w:r>
      </w:hyperlink>
    </w:p>
    <w:p w14:paraId="5C8EAE62" w14:textId="5EE16D2E" w:rsidR="00783D5C" w:rsidRDefault="0070059C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48" w:history="1">
        <w:r w:rsidR="00783D5C" w:rsidRPr="002D371F">
          <w:rPr>
            <w:rStyle w:val="a4"/>
            <w:noProof/>
          </w:rPr>
          <w:t xml:space="preserve">1.3 </w:t>
        </w:r>
        <w:r w:rsidR="00783D5C" w:rsidRPr="002D371F">
          <w:rPr>
            <w:rStyle w:val="a4"/>
            <w:noProof/>
          </w:rPr>
          <w:t>功能性需求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_Toc153397848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2</w:t>
        </w:r>
        <w:r w:rsidR="00783D5C">
          <w:rPr>
            <w:noProof/>
            <w:webHidden/>
          </w:rPr>
          <w:fldChar w:fldCharType="end"/>
        </w:r>
      </w:hyperlink>
    </w:p>
    <w:p w14:paraId="68C4D77E" w14:textId="0B64C53A" w:rsidR="00783D5C" w:rsidRDefault="0070059C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49" w:history="1">
        <w:r w:rsidR="00783D5C" w:rsidRPr="002D371F">
          <w:rPr>
            <w:rStyle w:val="a4"/>
            <w:noProof/>
          </w:rPr>
          <w:t xml:space="preserve">1.4 </w:t>
        </w:r>
        <w:r w:rsidR="00783D5C" w:rsidRPr="002D371F">
          <w:rPr>
            <w:rStyle w:val="a4"/>
            <w:noProof/>
          </w:rPr>
          <w:t>数据定义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_Toc153397849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3</w:t>
        </w:r>
        <w:r w:rsidR="00783D5C">
          <w:rPr>
            <w:noProof/>
            <w:webHidden/>
          </w:rPr>
          <w:fldChar w:fldCharType="end"/>
        </w:r>
      </w:hyperlink>
    </w:p>
    <w:p w14:paraId="628BDA35" w14:textId="365B5EDF" w:rsidR="00783D5C" w:rsidRDefault="0070059C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50" w:history="1">
        <w:r w:rsidR="00783D5C" w:rsidRPr="002D371F">
          <w:rPr>
            <w:rStyle w:val="a4"/>
            <w:noProof/>
          </w:rPr>
          <w:t xml:space="preserve">1.5 </w:t>
        </w:r>
        <w:r w:rsidR="00783D5C" w:rsidRPr="002D371F">
          <w:rPr>
            <w:rStyle w:val="a4"/>
            <w:noProof/>
          </w:rPr>
          <w:t>业务规则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_Toc153397850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7</w:t>
        </w:r>
        <w:r w:rsidR="00783D5C">
          <w:rPr>
            <w:noProof/>
            <w:webHidden/>
          </w:rPr>
          <w:fldChar w:fldCharType="end"/>
        </w:r>
      </w:hyperlink>
    </w:p>
    <w:p w14:paraId="2A3F1080" w14:textId="42753A29" w:rsidR="00783D5C" w:rsidRDefault="0070059C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51" w:history="1">
        <w:r w:rsidR="00783D5C" w:rsidRPr="002D371F">
          <w:rPr>
            <w:rStyle w:val="a4"/>
            <w:noProof/>
          </w:rPr>
          <w:t xml:space="preserve">1.6 </w:t>
        </w:r>
        <w:r w:rsidR="00783D5C" w:rsidRPr="002D371F">
          <w:rPr>
            <w:rStyle w:val="a4"/>
            <w:noProof/>
          </w:rPr>
          <w:t>非功能需求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_Toc153397851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8</w:t>
        </w:r>
        <w:r w:rsidR="00783D5C">
          <w:rPr>
            <w:noProof/>
            <w:webHidden/>
          </w:rPr>
          <w:fldChar w:fldCharType="end"/>
        </w:r>
      </w:hyperlink>
    </w:p>
    <w:p w14:paraId="5068D1E5" w14:textId="32DB5611" w:rsidR="00783D5C" w:rsidRDefault="0070059C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52" w:history="1">
        <w:r w:rsidR="00783D5C" w:rsidRPr="002D371F">
          <w:rPr>
            <w:rStyle w:val="a4"/>
            <w:noProof/>
          </w:rPr>
          <w:t xml:space="preserve">1.7 </w:t>
        </w:r>
        <w:r w:rsidR="00783D5C" w:rsidRPr="002D371F">
          <w:rPr>
            <w:rStyle w:val="a4"/>
            <w:noProof/>
          </w:rPr>
          <w:t>接口需求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_Toc153397852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8</w:t>
        </w:r>
        <w:r w:rsidR="00783D5C">
          <w:rPr>
            <w:noProof/>
            <w:webHidden/>
          </w:rPr>
          <w:fldChar w:fldCharType="end"/>
        </w:r>
      </w:hyperlink>
    </w:p>
    <w:p w14:paraId="60491E66" w14:textId="6620A2D8" w:rsidR="00783D5C" w:rsidRDefault="0070059C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53" w:history="1">
        <w:r w:rsidR="00783D5C" w:rsidRPr="002D371F">
          <w:rPr>
            <w:rStyle w:val="a4"/>
            <w:noProof/>
          </w:rPr>
          <w:t xml:space="preserve">2 </w:t>
        </w:r>
        <w:r w:rsidR="00783D5C" w:rsidRPr="002D371F">
          <w:rPr>
            <w:rStyle w:val="a4"/>
            <w:noProof/>
          </w:rPr>
          <w:t>需求分析建模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_Toc153397853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9</w:t>
        </w:r>
        <w:r w:rsidR="00783D5C">
          <w:rPr>
            <w:noProof/>
            <w:webHidden/>
          </w:rPr>
          <w:fldChar w:fldCharType="end"/>
        </w:r>
      </w:hyperlink>
    </w:p>
    <w:p w14:paraId="70201195" w14:textId="2EE60918" w:rsidR="00783D5C" w:rsidRDefault="0070059C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54" w:history="1">
        <w:r w:rsidR="00783D5C" w:rsidRPr="002D371F">
          <w:rPr>
            <w:rStyle w:val="a4"/>
            <w:noProof/>
          </w:rPr>
          <w:t>2.1</w:t>
        </w:r>
        <w:r w:rsidR="00783D5C" w:rsidRPr="002D371F">
          <w:rPr>
            <w:rStyle w:val="a4"/>
            <w:noProof/>
          </w:rPr>
          <w:t>需求分析建模</w:t>
        </w:r>
        <w:r w:rsidR="00783D5C" w:rsidRPr="002D371F">
          <w:rPr>
            <w:rStyle w:val="a4"/>
            <w:noProof/>
          </w:rPr>
          <w:t>1</w:t>
        </w:r>
        <w:r w:rsidR="00783D5C" w:rsidRPr="002D371F">
          <w:rPr>
            <w:rStyle w:val="a4"/>
            <w:noProof/>
          </w:rPr>
          <w:t>（涉众分析）：顶层</w:t>
        </w:r>
        <w:r w:rsidR="00783D5C" w:rsidRPr="002D371F">
          <w:rPr>
            <w:rStyle w:val="a4"/>
            <w:noProof/>
          </w:rPr>
          <w:t>DFD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_Toc153397854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9</w:t>
        </w:r>
        <w:r w:rsidR="00783D5C">
          <w:rPr>
            <w:noProof/>
            <w:webHidden/>
          </w:rPr>
          <w:fldChar w:fldCharType="end"/>
        </w:r>
      </w:hyperlink>
    </w:p>
    <w:p w14:paraId="194F7BDD" w14:textId="500527F4" w:rsidR="00783D5C" w:rsidRDefault="0070059C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55" w:history="1">
        <w:r w:rsidR="00783D5C" w:rsidRPr="002D371F">
          <w:rPr>
            <w:rStyle w:val="a4"/>
            <w:noProof/>
          </w:rPr>
          <w:t>2.2</w:t>
        </w:r>
        <w:r w:rsidR="00783D5C" w:rsidRPr="002D371F">
          <w:rPr>
            <w:rStyle w:val="a4"/>
            <w:noProof/>
          </w:rPr>
          <w:t>需求分析建模</w:t>
        </w:r>
        <w:r w:rsidR="00783D5C" w:rsidRPr="002D371F">
          <w:rPr>
            <w:rStyle w:val="a4"/>
            <w:noProof/>
          </w:rPr>
          <w:t>2</w:t>
        </w:r>
        <w:r w:rsidR="00783D5C" w:rsidRPr="002D371F">
          <w:rPr>
            <w:rStyle w:val="a4"/>
            <w:noProof/>
          </w:rPr>
          <w:t>（功能需求分析）：系统用例图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_Toc153397855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10</w:t>
        </w:r>
        <w:r w:rsidR="00783D5C">
          <w:rPr>
            <w:noProof/>
            <w:webHidden/>
          </w:rPr>
          <w:fldChar w:fldCharType="end"/>
        </w:r>
      </w:hyperlink>
    </w:p>
    <w:p w14:paraId="194F9525" w14:textId="7CD98088" w:rsidR="00783D5C" w:rsidRDefault="0070059C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56" w:history="1">
        <w:r w:rsidR="00783D5C" w:rsidRPr="002D371F">
          <w:rPr>
            <w:rStyle w:val="a4"/>
            <w:noProof/>
          </w:rPr>
          <w:t>2.3</w:t>
        </w:r>
        <w:r w:rsidR="00783D5C" w:rsidRPr="002D371F">
          <w:rPr>
            <w:rStyle w:val="a4"/>
            <w:noProof/>
          </w:rPr>
          <w:t>需求分析建模</w:t>
        </w:r>
        <w:r w:rsidR="00783D5C" w:rsidRPr="002D371F">
          <w:rPr>
            <w:rStyle w:val="a4"/>
            <w:noProof/>
          </w:rPr>
          <w:t>3</w:t>
        </w:r>
        <w:r w:rsidR="00783D5C" w:rsidRPr="002D371F">
          <w:rPr>
            <w:rStyle w:val="a4"/>
            <w:noProof/>
          </w:rPr>
          <w:t>（用例细节分析）：用例规约</w:t>
        </w:r>
        <w:r w:rsidR="00783D5C" w:rsidRPr="002D371F">
          <w:rPr>
            <w:rStyle w:val="a4"/>
            <w:noProof/>
          </w:rPr>
          <w:t>+</w:t>
        </w:r>
        <w:r w:rsidR="00783D5C" w:rsidRPr="002D371F">
          <w:rPr>
            <w:rStyle w:val="a4"/>
            <w:noProof/>
          </w:rPr>
          <w:t>活动图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_Toc153397856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10</w:t>
        </w:r>
        <w:r w:rsidR="00783D5C">
          <w:rPr>
            <w:noProof/>
            <w:webHidden/>
          </w:rPr>
          <w:fldChar w:fldCharType="end"/>
        </w:r>
      </w:hyperlink>
    </w:p>
    <w:p w14:paraId="1D196756" w14:textId="0DE1A1F5" w:rsidR="00783D5C" w:rsidRDefault="0070059C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57" w:history="1">
        <w:r w:rsidR="00783D5C" w:rsidRPr="002D371F">
          <w:rPr>
            <w:rStyle w:val="a4"/>
            <w:noProof/>
          </w:rPr>
          <w:t xml:space="preserve">3 </w:t>
        </w:r>
        <w:r w:rsidR="00783D5C" w:rsidRPr="002D371F">
          <w:rPr>
            <w:rStyle w:val="a4"/>
            <w:noProof/>
          </w:rPr>
          <w:t>系统分析建模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_Toc153397857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11</w:t>
        </w:r>
        <w:r w:rsidR="00783D5C">
          <w:rPr>
            <w:noProof/>
            <w:webHidden/>
          </w:rPr>
          <w:fldChar w:fldCharType="end"/>
        </w:r>
      </w:hyperlink>
    </w:p>
    <w:p w14:paraId="729E1F3D" w14:textId="6AFFA406" w:rsidR="00783D5C" w:rsidRDefault="0070059C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58" w:history="1">
        <w:r w:rsidR="00783D5C" w:rsidRPr="002D371F">
          <w:rPr>
            <w:rStyle w:val="a4"/>
            <w:noProof/>
          </w:rPr>
          <w:t>3.1</w:t>
        </w:r>
        <w:r w:rsidR="00783D5C" w:rsidRPr="002D371F">
          <w:rPr>
            <w:rStyle w:val="a4"/>
            <w:noProof/>
          </w:rPr>
          <w:t>系统分析建模</w:t>
        </w:r>
        <w:r w:rsidR="00783D5C" w:rsidRPr="002D371F">
          <w:rPr>
            <w:rStyle w:val="a4"/>
            <w:noProof/>
          </w:rPr>
          <w:t>1</w:t>
        </w:r>
        <w:r w:rsidR="00783D5C" w:rsidRPr="002D371F">
          <w:rPr>
            <w:rStyle w:val="a4"/>
            <w:noProof/>
          </w:rPr>
          <w:t>（分析类建模）：</w:t>
        </w:r>
        <w:r w:rsidR="00783D5C" w:rsidRPr="002D371F">
          <w:rPr>
            <w:rStyle w:val="a4"/>
            <w:noProof/>
          </w:rPr>
          <w:t>BCE</w:t>
        </w:r>
        <w:r w:rsidR="00783D5C" w:rsidRPr="002D371F">
          <w:rPr>
            <w:rStyle w:val="a4"/>
            <w:noProof/>
          </w:rPr>
          <w:t>分析类图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_Toc153397858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11</w:t>
        </w:r>
        <w:r w:rsidR="00783D5C">
          <w:rPr>
            <w:noProof/>
            <w:webHidden/>
          </w:rPr>
          <w:fldChar w:fldCharType="end"/>
        </w:r>
      </w:hyperlink>
    </w:p>
    <w:p w14:paraId="37214E90" w14:textId="2EC772B4" w:rsidR="00783D5C" w:rsidRDefault="0070059C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59" w:history="1">
        <w:r w:rsidR="00783D5C" w:rsidRPr="002D371F">
          <w:rPr>
            <w:rStyle w:val="a4"/>
            <w:noProof/>
          </w:rPr>
          <w:t>3.2</w:t>
        </w:r>
        <w:r w:rsidR="00783D5C" w:rsidRPr="002D371F">
          <w:rPr>
            <w:rStyle w:val="a4"/>
            <w:noProof/>
          </w:rPr>
          <w:t>系统分析建模</w:t>
        </w:r>
        <w:r w:rsidR="00783D5C" w:rsidRPr="002D371F">
          <w:rPr>
            <w:rStyle w:val="a4"/>
            <w:noProof/>
          </w:rPr>
          <w:t>2</w:t>
        </w:r>
        <w:r w:rsidR="00783D5C" w:rsidRPr="002D371F">
          <w:rPr>
            <w:rStyle w:val="a4"/>
            <w:noProof/>
          </w:rPr>
          <w:t>（领域类建模）：领域类图（实体分析类图）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_Toc153397859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11</w:t>
        </w:r>
        <w:r w:rsidR="00783D5C">
          <w:rPr>
            <w:noProof/>
            <w:webHidden/>
          </w:rPr>
          <w:fldChar w:fldCharType="end"/>
        </w:r>
      </w:hyperlink>
    </w:p>
    <w:p w14:paraId="13CFB744" w14:textId="6859B2AE" w:rsidR="00783D5C" w:rsidRDefault="0070059C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60" w:history="1">
        <w:r w:rsidR="00783D5C" w:rsidRPr="002D371F">
          <w:rPr>
            <w:rStyle w:val="a4"/>
            <w:noProof/>
          </w:rPr>
          <w:t xml:space="preserve">4 </w:t>
        </w:r>
        <w:r w:rsidR="00783D5C" w:rsidRPr="002D371F">
          <w:rPr>
            <w:rStyle w:val="a4"/>
            <w:noProof/>
          </w:rPr>
          <w:t>系统设计建模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_Toc153397860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11</w:t>
        </w:r>
        <w:r w:rsidR="00783D5C">
          <w:rPr>
            <w:noProof/>
            <w:webHidden/>
          </w:rPr>
          <w:fldChar w:fldCharType="end"/>
        </w:r>
      </w:hyperlink>
    </w:p>
    <w:p w14:paraId="22B67416" w14:textId="26BDFB7A" w:rsidR="00783D5C" w:rsidRDefault="0070059C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61" w:history="1">
        <w:r w:rsidR="00783D5C" w:rsidRPr="002D371F">
          <w:rPr>
            <w:rStyle w:val="a4"/>
            <w:noProof/>
          </w:rPr>
          <w:t>4.1</w:t>
        </w:r>
        <w:r w:rsidR="00783D5C" w:rsidRPr="002D371F">
          <w:rPr>
            <w:rStyle w:val="a4"/>
            <w:noProof/>
          </w:rPr>
          <w:t>系统设计建模</w:t>
        </w:r>
        <w:r w:rsidR="00783D5C" w:rsidRPr="002D371F">
          <w:rPr>
            <w:rStyle w:val="a4"/>
            <w:noProof/>
          </w:rPr>
          <w:t>1</w:t>
        </w:r>
        <w:r w:rsidR="00783D5C" w:rsidRPr="002D371F">
          <w:rPr>
            <w:rStyle w:val="a4"/>
            <w:noProof/>
          </w:rPr>
          <w:t>（分析类细化）：设计类图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_Toc153397861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11</w:t>
        </w:r>
        <w:r w:rsidR="00783D5C">
          <w:rPr>
            <w:noProof/>
            <w:webHidden/>
          </w:rPr>
          <w:fldChar w:fldCharType="end"/>
        </w:r>
      </w:hyperlink>
    </w:p>
    <w:p w14:paraId="4C90354D" w14:textId="0A3EB3E2" w:rsidR="00783D5C" w:rsidRDefault="0070059C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62" w:history="1">
        <w:r w:rsidR="00783D5C" w:rsidRPr="002D371F">
          <w:rPr>
            <w:rStyle w:val="a4"/>
            <w:noProof/>
          </w:rPr>
          <w:t>4.2</w:t>
        </w:r>
        <w:r w:rsidR="00783D5C" w:rsidRPr="002D371F">
          <w:rPr>
            <w:rStyle w:val="a4"/>
            <w:noProof/>
          </w:rPr>
          <w:t>系统设计建模</w:t>
        </w:r>
        <w:r w:rsidR="00783D5C" w:rsidRPr="002D371F">
          <w:rPr>
            <w:rStyle w:val="a4"/>
            <w:noProof/>
          </w:rPr>
          <w:t>2</w:t>
        </w:r>
        <w:r w:rsidR="00783D5C" w:rsidRPr="002D371F">
          <w:rPr>
            <w:rStyle w:val="a4"/>
            <w:noProof/>
          </w:rPr>
          <w:t>（数据库表结构设计）：物理</w:t>
        </w:r>
        <w:r w:rsidR="00783D5C" w:rsidRPr="002D371F">
          <w:rPr>
            <w:rStyle w:val="a4"/>
            <w:noProof/>
          </w:rPr>
          <w:t>ERD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_Toc153397862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12</w:t>
        </w:r>
        <w:r w:rsidR="00783D5C">
          <w:rPr>
            <w:noProof/>
            <w:webHidden/>
          </w:rPr>
          <w:fldChar w:fldCharType="end"/>
        </w:r>
      </w:hyperlink>
    </w:p>
    <w:p w14:paraId="5359A57C" w14:textId="20438880" w:rsidR="00783D5C" w:rsidRDefault="0070059C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63" w:history="1">
        <w:r w:rsidR="00783D5C" w:rsidRPr="002D371F">
          <w:rPr>
            <w:rStyle w:val="a4"/>
            <w:noProof/>
          </w:rPr>
          <w:t>4.3</w:t>
        </w:r>
        <w:r w:rsidR="00783D5C" w:rsidRPr="002D371F">
          <w:rPr>
            <w:rStyle w:val="a4"/>
            <w:noProof/>
          </w:rPr>
          <w:t>系统设计建模</w:t>
        </w:r>
        <w:r w:rsidR="00783D5C" w:rsidRPr="002D371F">
          <w:rPr>
            <w:rStyle w:val="a4"/>
            <w:noProof/>
          </w:rPr>
          <w:t>3</w:t>
        </w:r>
        <w:r w:rsidR="00783D5C" w:rsidRPr="002D371F">
          <w:rPr>
            <w:rStyle w:val="a4"/>
            <w:noProof/>
          </w:rPr>
          <w:t>（系统架构设计）：系统网络拓扑结构图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_Toc153397863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12</w:t>
        </w:r>
        <w:r w:rsidR="00783D5C">
          <w:rPr>
            <w:noProof/>
            <w:webHidden/>
          </w:rPr>
          <w:fldChar w:fldCharType="end"/>
        </w:r>
      </w:hyperlink>
    </w:p>
    <w:p w14:paraId="312E7012" w14:textId="2A46A750" w:rsidR="00783D5C" w:rsidRDefault="0070059C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64" w:history="1">
        <w:r w:rsidR="00783D5C" w:rsidRPr="002D371F">
          <w:rPr>
            <w:rStyle w:val="a4"/>
            <w:noProof/>
          </w:rPr>
          <w:t>4.4</w:t>
        </w:r>
        <w:r w:rsidR="00783D5C" w:rsidRPr="002D371F">
          <w:rPr>
            <w:rStyle w:val="a4"/>
            <w:noProof/>
          </w:rPr>
          <w:t>系统设计建模</w:t>
        </w:r>
        <w:r w:rsidR="00783D5C" w:rsidRPr="002D371F">
          <w:rPr>
            <w:rStyle w:val="a4"/>
            <w:noProof/>
          </w:rPr>
          <w:t>4</w:t>
        </w:r>
        <w:r w:rsidR="00783D5C" w:rsidRPr="002D371F">
          <w:rPr>
            <w:rStyle w:val="a4"/>
            <w:noProof/>
          </w:rPr>
          <w:t>（系统功能设计）：时序图</w:t>
        </w:r>
        <w:r w:rsidR="00783D5C" w:rsidRPr="002D371F">
          <w:rPr>
            <w:rStyle w:val="a4"/>
            <w:noProof/>
          </w:rPr>
          <w:t>/</w:t>
        </w:r>
        <w:r w:rsidR="00783D5C" w:rsidRPr="002D371F">
          <w:rPr>
            <w:rStyle w:val="a4"/>
            <w:noProof/>
          </w:rPr>
          <w:t>功能逻辑流程图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_Toc153397864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12</w:t>
        </w:r>
        <w:r w:rsidR="00783D5C">
          <w:rPr>
            <w:noProof/>
            <w:webHidden/>
          </w:rPr>
          <w:fldChar w:fldCharType="end"/>
        </w:r>
      </w:hyperlink>
    </w:p>
    <w:p w14:paraId="5D8E3D33" w14:textId="3E54A8E6" w:rsidR="00783D5C" w:rsidRDefault="0070059C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65" w:history="1">
        <w:r w:rsidR="00783D5C" w:rsidRPr="002D371F">
          <w:rPr>
            <w:rStyle w:val="a4"/>
            <w:noProof/>
          </w:rPr>
          <w:t>4.5</w:t>
        </w:r>
        <w:r w:rsidR="00783D5C" w:rsidRPr="002D371F">
          <w:rPr>
            <w:rStyle w:val="a4"/>
            <w:noProof/>
          </w:rPr>
          <w:t>系统设计建模</w:t>
        </w:r>
        <w:r w:rsidR="00783D5C" w:rsidRPr="002D371F">
          <w:rPr>
            <w:rStyle w:val="a4"/>
            <w:noProof/>
          </w:rPr>
          <w:t>5</w:t>
        </w:r>
        <w:r w:rsidR="00783D5C" w:rsidRPr="002D371F">
          <w:rPr>
            <w:rStyle w:val="a4"/>
            <w:noProof/>
          </w:rPr>
          <w:t>（</w:t>
        </w:r>
        <w:r w:rsidR="00783D5C" w:rsidRPr="002D371F">
          <w:rPr>
            <w:rStyle w:val="a4"/>
            <w:noProof/>
          </w:rPr>
          <w:t>UI</w:t>
        </w:r>
        <w:r w:rsidR="00783D5C" w:rsidRPr="002D371F">
          <w:rPr>
            <w:rStyle w:val="a4"/>
            <w:noProof/>
          </w:rPr>
          <w:t>设计）：</w:t>
        </w:r>
        <w:r w:rsidR="00783D5C" w:rsidRPr="002D371F">
          <w:rPr>
            <w:rStyle w:val="a4"/>
            <w:noProof/>
          </w:rPr>
          <w:t>UI</w:t>
        </w:r>
        <w:r w:rsidR="00783D5C" w:rsidRPr="002D371F">
          <w:rPr>
            <w:rStyle w:val="a4"/>
            <w:noProof/>
          </w:rPr>
          <w:t>界面</w:t>
        </w:r>
        <w:r w:rsidR="00783D5C" w:rsidRPr="002D371F">
          <w:rPr>
            <w:rStyle w:val="a4"/>
            <w:noProof/>
          </w:rPr>
          <w:t>+</w:t>
        </w:r>
        <w:r w:rsidR="00783D5C" w:rsidRPr="002D371F">
          <w:rPr>
            <w:rStyle w:val="a4"/>
            <w:noProof/>
          </w:rPr>
          <w:t>报表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_Toc153397865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12</w:t>
        </w:r>
        <w:r w:rsidR="00783D5C">
          <w:rPr>
            <w:noProof/>
            <w:webHidden/>
          </w:rPr>
          <w:fldChar w:fldCharType="end"/>
        </w:r>
      </w:hyperlink>
    </w:p>
    <w:p w14:paraId="34CEC57D" w14:textId="4F3DD665" w:rsidR="00783D5C" w:rsidRDefault="0070059C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66" w:history="1">
        <w:r w:rsidR="00783D5C" w:rsidRPr="002D371F">
          <w:rPr>
            <w:rStyle w:val="a4"/>
            <w:noProof/>
          </w:rPr>
          <w:t xml:space="preserve">5 </w:t>
        </w:r>
        <w:r w:rsidR="00783D5C" w:rsidRPr="002D371F">
          <w:rPr>
            <w:rStyle w:val="a4"/>
            <w:noProof/>
          </w:rPr>
          <w:t>原型系统</w:t>
        </w:r>
        <w:r w:rsidR="00783D5C" w:rsidRPr="002D371F">
          <w:rPr>
            <w:rStyle w:val="a4"/>
            <w:noProof/>
          </w:rPr>
          <w:t>UI</w:t>
        </w:r>
        <w:r w:rsidR="00783D5C" w:rsidRPr="002D371F">
          <w:rPr>
            <w:rStyle w:val="a4"/>
            <w:noProof/>
          </w:rPr>
          <w:t>截图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_Toc153397866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13</w:t>
        </w:r>
        <w:r w:rsidR="00783D5C">
          <w:rPr>
            <w:noProof/>
            <w:webHidden/>
          </w:rPr>
          <w:fldChar w:fldCharType="end"/>
        </w:r>
      </w:hyperlink>
    </w:p>
    <w:p w14:paraId="7B7B1ED4" w14:textId="615315CA" w:rsidR="00783D5C" w:rsidRDefault="0070059C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67" w:history="1">
        <w:r w:rsidR="00783D5C" w:rsidRPr="002D371F">
          <w:rPr>
            <w:rStyle w:val="a4"/>
            <w:noProof/>
          </w:rPr>
          <w:t xml:space="preserve">6 </w:t>
        </w:r>
        <w:r w:rsidR="00783D5C" w:rsidRPr="002D371F">
          <w:rPr>
            <w:rStyle w:val="a4"/>
            <w:noProof/>
          </w:rPr>
          <w:t>团队合作、收获与体会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_Toc153397867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13</w:t>
        </w:r>
        <w:r w:rsidR="00783D5C">
          <w:rPr>
            <w:noProof/>
            <w:webHidden/>
          </w:rPr>
          <w:fldChar w:fldCharType="end"/>
        </w:r>
      </w:hyperlink>
    </w:p>
    <w:p w14:paraId="3D5AA3BA" w14:textId="1C183E3A" w:rsidR="00783D5C" w:rsidRDefault="0070059C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68" w:history="1">
        <w:r w:rsidR="00783D5C" w:rsidRPr="002D371F">
          <w:rPr>
            <w:rStyle w:val="a4"/>
            <w:noProof/>
          </w:rPr>
          <w:t>6.1</w:t>
        </w:r>
        <w:r w:rsidR="00783D5C" w:rsidRPr="002D371F">
          <w:rPr>
            <w:rStyle w:val="a4"/>
            <w:noProof/>
          </w:rPr>
          <w:t>团队分工及合作情况：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_Toc153397868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13</w:t>
        </w:r>
        <w:r w:rsidR="00783D5C">
          <w:rPr>
            <w:noProof/>
            <w:webHidden/>
          </w:rPr>
          <w:fldChar w:fldCharType="end"/>
        </w:r>
      </w:hyperlink>
    </w:p>
    <w:p w14:paraId="5947E206" w14:textId="2C4741A5" w:rsidR="00783D5C" w:rsidRDefault="0070059C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69" w:history="1">
        <w:r w:rsidR="00783D5C" w:rsidRPr="002D371F">
          <w:rPr>
            <w:rStyle w:val="a4"/>
            <w:noProof/>
          </w:rPr>
          <w:t xml:space="preserve">6.2 </w:t>
        </w:r>
        <w:r w:rsidR="00783D5C" w:rsidRPr="002D371F">
          <w:rPr>
            <w:rStyle w:val="a4"/>
            <w:noProof/>
          </w:rPr>
          <w:t>收获、认识、体会、感悟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_Toc153397869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13</w:t>
        </w:r>
        <w:r w:rsidR="00783D5C">
          <w:rPr>
            <w:noProof/>
            <w:webHidden/>
          </w:rPr>
          <w:fldChar w:fldCharType="end"/>
        </w:r>
      </w:hyperlink>
    </w:p>
    <w:p w14:paraId="3DC1A79F" w14:textId="35B6D6A6" w:rsidR="00CD1928" w:rsidRPr="001142A9" w:rsidRDefault="00E535D2" w:rsidP="00B654D2">
      <w:pPr>
        <w:tabs>
          <w:tab w:val="left" w:pos="284"/>
        </w:tabs>
        <w:topLinePunct/>
        <w:adjustRightInd w:val="0"/>
        <w:snapToGrid w:val="0"/>
        <w:spacing w:line="300" w:lineRule="auto"/>
        <w:rPr>
          <w:color w:val="FF0000"/>
        </w:rPr>
      </w:pPr>
      <w:r w:rsidRPr="001142A9">
        <w:rPr>
          <w:rFonts w:eastAsia="黑体"/>
          <w:color w:val="FF0000"/>
          <w:sz w:val="24"/>
        </w:rPr>
        <w:fldChar w:fldCharType="end"/>
      </w:r>
    </w:p>
    <w:p w14:paraId="49485442" w14:textId="77777777" w:rsidR="00CD1928" w:rsidRPr="00316560" w:rsidRDefault="00316560" w:rsidP="00B654D2">
      <w:pPr>
        <w:topLinePunct/>
        <w:adjustRightInd w:val="0"/>
        <w:snapToGrid w:val="0"/>
        <w:spacing w:line="300" w:lineRule="auto"/>
        <w:rPr>
          <w:i/>
          <w:color w:val="FF0000"/>
        </w:rPr>
      </w:pPr>
      <w:r>
        <w:rPr>
          <w:rFonts w:hint="eastAsia"/>
          <w:i/>
          <w:color w:val="FF0000"/>
        </w:rPr>
        <w:t>【</w:t>
      </w:r>
      <w:r w:rsidR="00714DC3" w:rsidRPr="00316560">
        <w:rPr>
          <w:i/>
          <w:color w:val="FF0000"/>
        </w:rPr>
        <w:t>文档全部完成之后，请在</w:t>
      </w:r>
      <w:r w:rsidR="00CD1928" w:rsidRPr="00316560">
        <w:rPr>
          <w:i/>
          <w:color w:val="FF0000"/>
        </w:rPr>
        <w:t>上述区域</w:t>
      </w:r>
      <w:r w:rsidR="00714DC3" w:rsidRPr="00316560">
        <w:rPr>
          <w:i/>
          <w:color w:val="FF0000"/>
        </w:rPr>
        <w:t>点击右键，选择</w:t>
      </w:r>
      <w:r w:rsidR="00714DC3" w:rsidRPr="00316560">
        <w:rPr>
          <w:i/>
          <w:color w:val="FF0000"/>
        </w:rPr>
        <w:t>“</w:t>
      </w:r>
      <w:r w:rsidR="00714DC3" w:rsidRPr="00316560">
        <w:rPr>
          <w:i/>
          <w:color w:val="FF0000"/>
        </w:rPr>
        <w:t>更新域</w:t>
      </w:r>
      <w:r w:rsidR="00714DC3" w:rsidRPr="00316560">
        <w:rPr>
          <w:i/>
          <w:color w:val="FF0000"/>
        </w:rPr>
        <w:t>”</w:t>
      </w:r>
      <w:r w:rsidR="00714DC3" w:rsidRPr="00316560">
        <w:rPr>
          <w:i/>
          <w:color w:val="FF0000"/>
        </w:rPr>
        <w:t>，在打开的对话框中选择</w:t>
      </w:r>
      <w:r w:rsidR="00714DC3" w:rsidRPr="00316560">
        <w:rPr>
          <w:i/>
          <w:color w:val="FF0000"/>
        </w:rPr>
        <w:t>“</w:t>
      </w:r>
      <w:r w:rsidR="00714DC3" w:rsidRPr="00316560">
        <w:rPr>
          <w:i/>
          <w:color w:val="FF0000"/>
        </w:rPr>
        <w:t>更新整个目录</w:t>
      </w:r>
      <w:r w:rsidR="00714DC3" w:rsidRPr="00316560">
        <w:rPr>
          <w:i/>
          <w:color w:val="FF0000"/>
        </w:rPr>
        <w:t>”</w:t>
      </w:r>
      <w:r>
        <w:rPr>
          <w:rFonts w:hint="eastAsia"/>
          <w:i/>
          <w:color w:val="FF0000"/>
        </w:rPr>
        <w:t>】</w:t>
      </w:r>
    </w:p>
    <w:p w14:paraId="76D53C1E" w14:textId="77777777" w:rsidR="00330BF8" w:rsidRPr="001142A9" w:rsidRDefault="00330BF8" w:rsidP="00B654D2">
      <w:pPr>
        <w:topLinePunct/>
        <w:adjustRightInd w:val="0"/>
        <w:snapToGrid w:val="0"/>
        <w:spacing w:line="300" w:lineRule="auto"/>
        <w:rPr>
          <w:color w:val="FF0000"/>
        </w:rPr>
      </w:pPr>
      <w:r>
        <w:rPr>
          <w:rFonts w:hint="eastAsia"/>
          <w:color w:val="FF0000"/>
        </w:rPr>
        <w:t>注：模板中所有“红色”字，在最终提交的报告中必须删掉！</w:t>
      </w:r>
      <w:r w:rsidR="000268CA" w:rsidRPr="000268CA">
        <w:rPr>
          <w:rFonts w:hint="eastAsia"/>
          <w:color w:val="7030A0"/>
        </w:rPr>
        <w:t>藕荷色文字</w:t>
      </w:r>
      <w:r w:rsidR="000268CA">
        <w:rPr>
          <w:rFonts w:hint="eastAsia"/>
          <w:color w:val="FF0000"/>
        </w:rPr>
        <w:t>，变为自己的叙述文字并改为</w:t>
      </w:r>
      <w:r w:rsidR="000268CA" w:rsidRPr="000268CA">
        <w:rPr>
          <w:rFonts w:hint="eastAsia"/>
          <w:color w:val="7030A0"/>
        </w:rPr>
        <w:t>黑色</w:t>
      </w:r>
      <w:r w:rsidR="000268CA">
        <w:rPr>
          <w:rFonts w:hint="eastAsia"/>
          <w:color w:val="FF0000"/>
        </w:rPr>
        <w:t>。</w:t>
      </w:r>
    </w:p>
    <w:p w14:paraId="6D704A6D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07E4176F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sectPr w:rsidR="00CD1928" w:rsidRPr="001142A9">
          <w:headerReference w:type="default" r:id="rId11"/>
          <w:footerReference w:type="default" r:id="rId12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14:paraId="5463BD16" w14:textId="77777777" w:rsidR="004634B9" w:rsidRPr="00656C97" w:rsidRDefault="004634B9" w:rsidP="00B654D2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1" w:name="_Toc153397845"/>
      <w:bookmarkStart w:id="2" w:name="_Toc258511502"/>
      <w:r>
        <w:rPr>
          <w:rFonts w:eastAsia="黑体" w:hint="eastAsia"/>
          <w:b w:val="0"/>
          <w:sz w:val="32"/>
          <w:szCs w:val="32"/>
          <w:lang w:eastAsia="zh-CN"/>
        </w:rPr>
        <w:lastRenderedPageBreak/>
        <w:t>需求</w:t>
      </w:r>
      <w:r w:rsidR="004F4FB1">
        <w:rPr>
          <w:rFonts w:eastAsia="黑体" w:hint="eastAsia"/>
          <w:b w:val="0"/>
          <w:sz w:val="32"/>
          <w:szCs w:val="32"/>
          <w:lang w:eastAsia="zh-CN"/>
        </w:rPr>
        <w:t>获取及</w:t>
      </w:r>
      <w:r w:rsidR="009C5388">
        <w:rPr>
          <w:rFonts w:eastAsia="黑体" w:hint="eastAsia"/>
          <w:b w:val="0"/>
          <w:sz w:val="32"/>
          <w:szCs w:val="32"/>
          <w:lang w:eastAsia="zh-CN"/>
        </w:rPr>
        <w:t>描述</w:t>
      </w:r>
      <w:bookmarkEnd w:id="1"/>
    </w:p>
    <w:p w14:paraId="19F995FA" w14:textId="77777777" w:rsidR="00F629E4" w:rsidRPr="009C5388" w:rsidRDefault="00F629E4" w:rsidP="000D794A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  <w:r w:rsidRPr="00B830EE">
        <w:rPr>
          <w:rFonts w:hint="eastAsia"/>
          <w:sz w:val="24"/>
        </w:rPr>
        <w:t xml:space="preserve">HQ </w:t>
      </w:r>
      <w:r w:rsidRPr="00B830EE">
        <w:rPr>
          <w:rFonts w:hint="eastAsia"/>
          <w:sz w:val="24"/>
        </w:rPr>
        <w:t>技术培训管理系统</w:t>
      </w:r>
      <w:r>
        <w:rPr>
          <w:rFonts w:hint="eastAsia"/>
          <w:sz w:val="24"/>
        </w:rPr>
        <w:t>协助浩奇软件开发技术培训公司开展培训业务，提高培训工作效率并实现安全稳定的培训数据处理。</w:t>
      </w:r>
    </w:p>
    <w:p w14:paraId="16FB5A22" w14:textId="77777777" w:rsidR="00F629E4" w:rsidRPr="004634B9" w:rsidRDefault="00F629E4" w:rsidP="000D794A">
      <w:pPr>
        <w:pStyle w:val="2"/>
        <w:topLinePunct/>
        <w:adjustRightInd w:val="0"/>
        <w:snapToGrid w:val="0"/>
        <w:spacing w:before="10" w:after="0" w:line="300" w:lineRule="auto"/>
        <w:ind w:left="600" w:hangingChars="200" w:hanging="60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3" w:name="_Toc153245697"/>
      <w:bookmarkStart w:id="4" w:name="_Toc153397846"/>
      <w:r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1.1</w:t>
      </w:r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 xml:space="preserve"> 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业务需求</w:t>
      </w:r>
      <w:bookmarkEnd w:id="3"/>
      <w:bookmarkEnd w:id="4"/>
    </w:p>
    <w:p w14:paraId="43BD9AAD" w14:textId="6DA43A1B" w:rsidR="00F629E4" w:rsidRPr="009C5388" w:rsidRDefault="00F629E4" w:rsidP="000D794A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协助公司软件培训工作开展，改变原有培训管理方式，实现一体化、自动化培训管理，提升培训业务效率，实现便捷管理；并为委托客户、培训学员等客户提供更优质的培训服务，给客户带来更好的培训体验，提升公司口碑。</w:t>
      </w:r>
    </w:p>
    <w:p w14:paraId="5BE3ADE5" w14:textId="77777777" w:rsidR="00F629E4" w:rsidRDefault="00F629E4" w:rsidP="00F629E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5" w:name="_Toc153245698"/>
      <w:bookmarkStart w:id="6" w:name="_Toc153397847"/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 xml:space="preserve">1.2 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业务描述</w:t>
      </w:r>
      <w:bookmarkEnd w:id="5"/>
      <w:bookmarkEnd w:id="6"/>
    </w:p>
    <w:p w14:paraId="48931C3B" w14:textId="77777777" w:rsidR="00F629E4" w:rsidRDefault="00F629E4" w:rsidP="00F629E4">
      <w:pPr>
        <w:rPr>
          <w:rFonts w:ascii="宋体" w:hAnsi="宋体"/>
          <w:sz w:val="24"/>
          <w:szCs w:val="32"/>
          <w:lang w:val="x-none"/>
        </w:rPr>
      </w:pPr>
      <w:r w:rsidRPr="003F3272">
        <w:rPr>
          <w:rFonts w:ascii="宋体" w:hAnsi="宋体" w:hint="eastAsia"/>
          <w:sz w:val="24"/>
          <w:szCs w:val="32"/>
          <w:lang w:val="x-none"/>
        </w:rPr>
        <w:t>（1）</w:t>
      </w:r>
      <w:r>
        <w:rPr>
          <w:rFonts w:ascii="宋体" w:hAnsi="宋体" w:hint="eastAsia"/>
          <w:sz w:val="24"/>
          <w:szCs w:val="32"/>
          <w:lang w:val="x-none"/>
        </w:rPr>
        <w:t>制定培训计划</w:t>
      </w:r>
    </w:p>
    <w:p w14:paraId="4EAEEECE" w14:textId="680F949B" w:rsidR="00F629E4" w:rsidRDefault="00F629E4" w:rsidP="000D794A">
      <w:pPr>
        <w:spacing w:line="300" w:lineRule="auto"/>
        <w:ind w:firstLineChars="200" w:firstLine="480"/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软件公司（后称“委托客户”）向浩奇软件开发技术培训公司（后称“公司”）的经理（后称“经理”）提交培训申请，经理</w:t>
      </w:r>
      <w:r w:rsidR="00403F02">
        <w:rPr>
          <w:rFonts w:ascii="宋体" w:hAnsi="宋体" w:hint="eastAsia"/>
          <w:sz w:val="24"/>
          <w:szCs w:val="32"/>
          <w:lang w:val="x-none"/>
        </w:rPr>
        <w:t>收到</w:t>
      </w:r>
      <w:r>
        <w:rPr>
          <w:rFonts w:ascii="宋体" w:hAnsi="宋体" w:hint="eastAsia"/>
          <w:sz w:val="24"/>
          <w:szCs w:val="32"/>
          <w:lang w:val="x-none"/>
        </w:rPr>
        <w:t>申请后，与委托客户洽谈，完善培训申请中的培训需求</w:t>
      </w:r>
      <w:r w:rsidR="002B4354">
        <w:rPr>
          <w:rFonts w:ascii="宋体" w:hAnsi="宋体" w:hint="eastAsia"/>
          <w:sz w:val="24"/>
          <w:szCs w:val="32"/>
          <w:lang w:val="x-none"/>
        </w:rPr>
        <w:t>（如时间限制、培训目的、培训内容概要）</w:t>
      </w:r>
      <w:r>
        <w:rPr>
          <w:rFonts w:ascii="宋体" w:hAnsi="宋体" w:hint="eastAsia"/>
          <w:sz w:val="24"/>
          <w:szCs w:val="32"/>
          <w:lang w:val="x-none"/>
        </w:rPr>
        <w:t>和培训费用</w:t>
      </w:r>
      <w:r w:rsidR="00403F02">
        <w:rPr>
          <w:rFonts w:ascii="宋体" w:hAnsi="宋体" w:hint="eastAsia"/>
          <w:sz w:val="24"/>
          <w:szCs w:val="32"/>
          <w:lang w:val="x-none"/>
        </w:rPr>
        <w:t>等信息</w:t>
      </w:r>
      <w:r>
        <w:rPr>
          <w:rFonts w:ascii="宋体" w:hAnsi="宋体" w:hint="eastAsia"/>
          <w:sz w:val="24"/>
          <w:szCs w:val="32"/>
          <w:lang w:val="x-none"/>
        </w:rPr>
        <w:t>，制定培训计划，产生培训课程，并指定执行任务的员工（后称“执行人”）。执行人收到培训计划任务后，根据经理提供的讲师资料更新数据库中的讲师资料；然后联系课程讲师、商议课程信息，并将信息录入培训课程，经理和委托客户确认课程信息后</w:t>
      </w:r>
      <w:r w:rsidR="002B4354">
        <w:rPr>
          <w:rFonts w:ascii="宋体" w:hAnsi="宋体" w:hint="eastAsia"/>
          <w:sz w:val="24"/>
          <w:szCs w:val="32"/>
          <w:lang w:val="x-none"/>
        </w:rPr>
        <w:t>，</w:t>
      </w:r>
      <w:r>
        <w:rPr>
          <w:rFonts w:ascii="宋体" w:hAnsi="宋体" w:hint="eastAsia"/>
          <w:sz w:val="24"/>
          <w:szCs w:val="32"/>
          <w:lang w:val="x-none"/>
        </w:rPr>
        <w:t>委托客户支付培训费用，课程生效。</w:t>
      </w:r>
    </w:p>
    <w:p w14:paraId="280C39D7" w14:textId="77777777" w:rsidR="00F629E4" w:rsidRDefault="00F629E4" w:rsidP="00F629E4">
      <w:pPr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（2）发布课程通知</w:t>
      </w:r>
    </w:p>
    <w:p w14:paraId="7813C13F" w14:textId="26CFC00C" w:rsidR="00F629E4" w:rsidRDefault="00F629E4" w:rsidP="000D794A">
      <w:pPr>
        <w:spacing w:line="300" w:lineRule="auto"/>
        <w:ind w:firstLineChars="200" w:firstLine="480"/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课程正式创建后，执行人创建培训通知</w:t>
      </w:r>
      <w:r w:rsidRPr="006E41CA">
        <w:rPr>
          <w:rFonts w:ascii="宋体" w:hAnsi="宋体" w:hint="eastAsia"/>
          <w:sz w:val="24"/>
          <w:szCs w:val="32"/>
          <w:lang w:val="x-none"/>
        </w:rPr>
        <w:t>，</w:t>
      </w:r>
      <w:r>
        <w:rPr>
          <w:rFonts w:ascii="宋体" w:hAnsi="宋体" w:hint="eastAsia"/>
          <w:sz w:val="24"/>
          <w:szCs w:val="32"/>
          <w:lang w:val="x-none"/>
        </w:rPr>
        <w:t>将通知推送到学员客户端，</w:t>
      </w:r>
      <w:r w:rsidRPr="006E41CA">
        <w:rPr>
          <w:rFonts w:ascii="宋体" w:hAnsi="宋体" w:hint="eastAsia"/>
          <w:sz w:val="24"/>
          <w:szCs w:val="32"/>
          <w:lang w:val="x-none"/>
        </w:rPr>
        <w:t>利用管理系统将通知发布到公司宣传网站上，并利用管理系统将通知通过公司邮件系统转发给老学员</w:t>
      </w:r>
      <w:r w:rsidR="002B4354">
        <w:rPr>
          <w:rFonts w:ascii="宋体" w:hAnsi="宋体" w:hint="eastAsia"/>
          <w:sz w:val="24"/>
          <w:szCs w:val="32"/>
          <w:lang w:val="x-none"/>
        </w:rPr>
        <w:t>，即数据库中已经存在的学员</w:t>
      </w:r>
      <w:r>
        <w:rPr>
          <w:rFonts w:ascii="宋体" w:hAnsi="宋体" w:hint="eastAsia"/>
          <w:sz w:val="24"/>
          <w:szCs w:val="32"/>
          <w:lang w:val="x-none"/>
        </w:rPr>
        <w:t>（后文提到的“利用Email”都是指在管理系统中转发给邮件系统的操作）。</w:t>
      </w:r>
    </w:p>
    <w:p w14:paraId="28E98D6B" w14:textId="77777777" w:rsidR="00F629E4" w:rsidRDefault="00F629E4" w:rsidP="00F629E4">
      <w:pPr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（3）训前准备</w:t>
      </w:r>
    </w:p>
    <w:p w14:paraId="22E2FB58" w14:textId="161913EC" w:rsidR="00F629E4" w:rsidRDefault="00F629E4" w:rsidP="000D794A">
      <w:pPr>
        <w:spacing w:line="300" w:lineRule="auto"/>
        <w:ind w:firstLineChars="200" w:firstLine="480"/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有参加意愿的学员在系统内注册或登录，完善个人信息，报名课程。报名后，</w:t>
      </w:r>
      <w:r w:rsidR="00C03E65">
        <w:rPr>
          <w:rFonts w:ascii="宋体" w:hAnsi="宋体" w:hint="eastAsia"/>
          <w:sz w:val="24"/>
          <w:szCs w:val="32"/>
          <w:lang w:val="x-none"/>
        </w:rPr>
        <w:t>如果课程未满员</w:t>
      </w:r>
      <w:r w:rsidR="00631A33">
        <w:rPr>
          <w:rFonts w:ascii="宋体" w:hAnsi="宋体" w:hint="eastAsia"/>
          <w:sz w:val="24"/>
          <w:szCs w:val="32"/>
          <w:lang w:val="x-none"/>
        </w:rPr>
        <w:t>且学员时间不冲突，学员可以报名；如果学员不是委托客户公司人员，则需要在限定时间内缴纳培训费用；如果没有按时缴纳报名费，则报名失效</w:t>
      </w:r>
      <w:r w:rsidR="00C03E65">
        <w:rPr>
          <w:rFonts w:ascii="宋体" w:hAnsi="宋体" w:hint="eastAsia"/>
          <w:sz w:val="24"/>
          <w:szCs w:val="32"/>
          <w:lang w:val="x-none"/>
        </w:rPr>
        <w:t>。</w:t>
      </w:r>
      <w:r w:rsidR="00631A33">
        <w:rPr>
          <w:rFonts w:ascii="宋体" w:hAnsi="宋体" w:hint="eastAsia"/>
          <w:sz w:val="24"/>
          <w:szCs w:val="32"/>
          <w:lang w:val="x-none"/>
        </w:rPr>
        <w:t>成功报名后，系统将学员加入该课程学员表，</w:t>
      </w:r>
      <w:r>
        <w:rPr>
          <w:rFonts w:ascii="宋体" w:hAnsi="宋体" w:hint="eastAsia"/>
          <w:sz w:val="24"/>
          <w:szCs w:val="32"/>
          <w:lang w:val="x-none"/>
        </w:rPr>
        <w:t>在学员端发布通知和利用Email发送</w:t>
      </w:r>
      <w:r w:rsidR="00631A33">
        <w:rPr>
          <w:rFonts w:ascii="宋体" w:hAnsi="宋体" w:hint="eastAsia"/>
          <w:sz w:val="24"/>
          <w:szCs w:val="32"/>
          <w:lang w:val="x-none"/>
        </w:rPr>
        <w:t>报名成功</w:t>
      </w:r>
      <w:r>
        <w:rPr>
          <w:rFonts w:ascii="宋体" w:hAnsi="宋体" w:hint="eastAsia"/>
          <w:sz w:val="24"/>
          <w:szCs w:val="32"/>
          <w:lang w:val="x-none"/>
        </w:rPr>
        <w:t>通知。培训前一天，执行人利用Email和学员端通知提醒报名学员参加课程。</w:t>
      </w:r>
    </w:p>
    <w:p w14:paraId="78D11EA8" w14:textId="77777777" w:rsidR="00F629E4" w:rsidRDefault="00F629E4" w:rsidP="00F629E4">
      <w:pPr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（4）培训签到</w:t>
      </w:r>
    </w:p>
    <w:p w14:paraId="3C97590A" w14:textId="2BDB7258" w:rsidR="00C03E65" w:rsidRDefault="00F629E4" w:rsidP="00513338">
      <w:pPr>
        <w:spacing w:line="300" w:lineRule="auto"/>
        <w:ind w:firstLineChars="200" w:firstLine="480"/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培训当天，培训现场工作人员（后称“培训人员”）负责签到，当学员到达时，培训人员查询学员信息。如果学员不在名单上，培训人员拦截，系统不做操作；</w:t>
      </w:r>
      <w:r w:rsidR="002B4354">
        <w:rPr>
          <w:rFonts w:ascii="宋体" w:hAnsi="宋体" w:hint="eastAsia"/>
          <w:sz w:val="24"/>
          <w:szCs w:val="32"/>
          <w:lang w:val="x-none"/>
        </w:rPr>
        <w:t>如果学员在名单上</w:t>
      </w:r>
      <w:r w:rsidR="00631A33">
        <w:rPr>
          <w:rFonts w:ascii="宋体" w:hAnsi="宋体" w:hint="eastAsia"/>
          <w:sz w:val="24"/>
          <w:szCs w:val="32"/>
          <w:lang w:val="x-none"/>
        </w:rPr>
        <w:t>，</w:t>
      </w:r>
      <w:r>
        <w:rPr>
          <w:rFonts w:ascii="宋体" w:hAnsi="宋体" w:hint="eastAsia"/>
          <w:sz w:val="24"/>
          <w:szCs w:val="32"/>
          <w:lang w:val="x-none"/>
        </w:rPr>
        <w:t>培训人员在系统内为学员签到</w:t>
      </w:r>
      <w:r w:rsidR="00A96314">
        <w:rPr>
          <w:rFonts w:ascii="宋体" w:hAnsi="宋体" w:hint="eastAsia"/>
          <w:sz w:val="24"/>
          <w:szCs w:val="32"/>
          <w:lang w:val="x-none"/>
        </w:rPr>
        <w:t>，学员可以入场</w:t>
      </w:r>
      <w:r>
        <w:rPr>
          <w:rFonts w:ascii="宋体" w:hAnsi="宋体" w:hint="eastAsia"/>
          <w:sz w:val="24"/>
          <w:szCs w:val="32"/>
          <w:lang w:val="x-none"/>
        </w:rPr>
        <w:t>。</w:t>
      </w:r>
    </w:p>
    <w:p w14:paraId="46F1A343" w14:textId="77777777" w:rsidR="00513338" w:rsidRDefault="00513338" w:rsidP="00A96314">
      <w:pPr>
        <w:spacing w:line="300" w:lineRule="auto"/>
        <w:rPr>
          <w:rFonts w:ascii="宋体" w:hAnsi="宋体"/>
          <w:sz w:val="24"/>
          <w:szCs w:val="32"/>
          <w:lang w:val="x-none"/>
        </w:rPr>
      </w:pPr>
    </w:p>
    <w:p w14:paraId="407D9EA3" w14:textId="7940D328" w:rsidR="00F629E4" w:rsidRDefault="00F629E4" w:rsidP="00A96314">
      <w:pPr>
        <w:spacing w:line="300" w:lineRule="auto"/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lastRenderedPageBreak/>
        <w:t>（</w:t>
      </w:r>
      <w:r>
        <w:rPr>
          <w:rFonts w:ascii="宋体" w:hAnsi="宋体"/>
          <w:sz w:val="24"/>
          <w:szCs w:val="32"/>
          <w:lang w:val="x-none"/>
        </w:rPr>
        <w:t>5</w:t>
      </w:r>
      <w:r>
        <w:rPr>
          <w:rFonts w:ascii="宋体" w:hAnsi="宋体" w:hint="eastAsia"/>
          <w:sz w:val="24"/>
          <w:szCs w:val="32"/>
          <w:lang w:val="x-none"/>
        </w:rPr>
        <w:t>）培训情况调查</w:t>
      </w:r>
    </w:p>
    <w:p w14:paraId="2E3B98C0" w14:textId="765DC966" w:rsidR="00F629E4" w:rsidRDefault="00F629E4" w:rsidP="000D794A">
      <w:pPr>
        <w:spacing w:line="300" w:lineRule="auto"/>
        <w:ind w:firstLineChars="200" w:firstLine="480"/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培训结束后，系统为学员生成培训记录，发放培训情况调查表，推送至学员端并利用</w:t>
      </w:r>
      <w:r>
        <w:rPr>
          <w:rFonts w:ascii="宋体" w:hAnsi="宋体"/>
          <w:sz w:val="24"/>
          <w:szCs w:val="32"/>
          <w:lang w:val="x-none"/>
        </w:rPr>
        <w:t>E</w:t>
      </w:r>
      <w:r>
        <w:rPr>
          <w:rFonts w:ascii="宋体" w:hAnsi="宋体" w:hint="eastAsia"/>
          <w:sz w:val="24"/>
          <w:szCs w:val="32"/>
          <w:lang w:val="x-none"/>
        </w:rPr>
        <w:t>mail发</w:t>
      </w:r>
      <w:r w:rsidR="00A96314">
        <w:rPr>
          <w:rFonts w:ascii="宋体" w:hAnsi="宋体" w:hint="eastAsia"/>
          <w:sz w:val="24"/>
          <w:szCs w:val="32"/>
          <w:lang w:val="x-none"/>
        </w:rPr>
        <w:t>送</w:t>
      </w:r>
      <w:r>
        <w:rPr>
          <w:rFonts w:ascii="宋体" w:hAnsi="宋体" w:hint="eastAsia"/>
          <w:sz w:val="24"/>
          <w:szCs w:val="32"/>
          <w:lang w:val="x-none"/>
        </w:rPr>
        <w:t>培训评价提醒</w:t>
      </w:r>
      <w:r w:rsidR="00A96314">
        <w:rPr>
          <w:rFonts w:ascii="宋体" w:hAnsi="宋体" w:hint="eastAsia"/>
          <w:sz w:val="24"/>
          <w:szCs w:val="32"/>
          <w:lang w:val="x-none"/>
        </w:rPr>
        <w:t>。</w:t>
      </w:r>
      <w:r>
        <w:rPr>
          <w:rFonts w:ascii="宋体" w:hAnsi="宋体" w:hint="eastAsia"/>
          <w:sz w:val="24"/>
          <w:szCs w:val="32"/>
          <w:lang w:val="x-none"/>
        </w:rPr>
        <w:t>系统收集并记录培训评价，形成培训评价单；执行人根据评价单撰写评价报告，将报告上传到评价单中并保存。</w:t>
      </w:r>
    </w:p>
    <w:p w14:paraId="3F5FC6CE" w14:textId="77777777" w:rsidR="00F629E4" w:rsidRDefault="00F629E4" w:rsidP="00F629E4">
      <w:pPr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（6）查询和生成报表</w:t>
      </w:r>
    </w:p>
    <w:p w14:paraId="585AAA7F" w14:textId="0C72591F" w:rsidR="00F629E4" w:rsidRPr="009D218C" w:rsidRDefault="00F629E4" w:rsidP="000D794A">
      <w:pPr>
        <w:spacing w:line="300" w:lineRule="auto"/>
        <w:ind w:firstLineChars="200" w:firstLine="480"/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公司老板和经理可以随时查询</w:t>
      </w:r>
      <w:r w:rsidRPr="00781C5D">
        <w:rPr>
          <w:rFonts w:ascii="宋体" w:hAnsi="宋体" w:hint="eastAsia"/>
          <w:sz w:val="24"/>
          <w:szCs w:val="32"/>
          <w:lang w:val="x-none"/>
        </w:rPr>
        <w:t>培训课程</w:t>
      </w:r>
      <w:r>
        <w:rPr>
          <w:rFonts w:ascii="宋体" w:hAnsi="宋体" w:hint="eastAsia"/>
          <w:sz w:val="24"/>
          <w:szCs w:val="32"/>
          <w:lang w:val="x-none"/>
        </w:rPr>
        <w:t>、</w:t>
      </w:r>
      <w:r w:rsidRPr="00781C5D">
        <w:rPr>
          <w:rFonts w:ascii="宋体" w:hAnsi="宋体" w:hint="eastAsia"/>
          <w:sz w:val="24"/>
          <w:szCs w:val="32"/>
          <w:lang w:val="x-none"/>
        </w:rPr>
        <w:t>培训学员、培训讲师、执行人工作情况</w:t>
      </w:r>
      <w:r>
        <w:rPr>
          <w:rFonts w:ascii="宋体" w:hAnsi="宋体" w:hint="eastAsia"/>
          <w:sz w:val="24"/>
          <w:szCs w:val="32"/>
          <w:lang w:val="x-none"/>
        </w:rPr>
        <w:t>和课程对应的</w:t>
      </w:r>
      <w:r w:rsidRPr="00781C5D">
        <w:rPr>
          <w:rFonts w:ascii="宋体" w:hAnsi="宋体" w:hint="eastAsia"/>
          <w:sz w:val="24"/>
          <w:szCs w:val="32"/>
          <w:lang w:val="x-none"/>
        </w:rPr>
        <w:t>培训收入</w:t>
      </w:r>
      <w:r>
        <w:rPr>
          <w:rFonts w:ascii="宋体" w:hAnsi="宋体" w:hint="eastAsia"/>
          <w:sz w:val="24"/>
          <w:szCs w:val="32"/>
          <w:lang w:val="x-none"/>
        </w:rPr>
        <w:t>的信息，并且可以随时获取一段时间内关于其中一项内容的报表。</w:t>
      </w:r>
    </w:p>
    <w:p w14:paraId="294BA5ED" w14:textId="77777777" w:rsidR="00F629E4" w:rsidRDefault="00F629E4" w:rsidP="00F629E4">
      <w:pPr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（</w:t>
      </w:r>
      <w:r>
        <w:rPr>
          <w:rFonts w:ascii="宋体" w:hAnsi="宋体"/>
          <w:sz w:val="24"/>
          <w:szCs w:val="32"/>
          <w:lang w:val="x-none"/>
        </w:rPr>
        <w:t>7</w:t>
      </w:r>
      <w:r>
        <w:rPr>
          <w:rFonts w:ascii="宋体" w:hAnsi="宋体" w:hint="eastAsia"/>
          <w:sz w:val="24"/>
          <w:szCs w:val="32"/>
          <w:lang w:val="x-none"/>
        </w:rPr>
        <w:t>）处理原有资料</w:t>
      </w:r>
    </w:p>
    <w:p w14:paraId="56293C21" w14:textId="4A881A46" w:rsidR="00F629E4" w:rsidRPr="006E41CA" w:rsidRDefault="00F629E4" w:rsidP="000D794A">
      <w:pPr>
        <w:spacing w:line="300" w:lineRule="auto"/>
        <w:ind w:firstLineChars="200" w:firstLine="480"/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公司员工（经理、</w:t>
      </w:r>
      <w:r w:rsidR="00036E21">
        <w:rPr>
          <w:rFonts w:ascii="宋体" w:hAnsi="宋体" w:hint="eastAsia"/>
          <w:sz w:val="24"/>
          <w:szCs w:val="32"/>
          <w:lang w:val="x-none"/>
        </w:rPr>
        <w:t>普通员工</w:t>
      </w:r>
      <w:r>
        <w:rPr>
          <w:rFonts w:ascii="宋体" w:hAnsi="宋体" w:hint="eastAsia"/>
          <w:sz w:val="24"/>
          <w:szCs w:val="32"/>
          <w:lang w:val="x-none"/>
        </w:rPr>
        <w:t>）可以将讲师资料、学员资料、培训评价用Excel或Word形式导入</w:t>
      </w:r>
      <w:r w:rsidR="00036E21">
        <w:rPr>
          <w:rFonts w:ascii="宋体" w:hAnsi="宋体" w:hint="eastAsia"/>
          <w:sz w:val="24"/>
          <w:szCs w:val="32"/>
          <w:lang w:val="x-none"/>
        </w:rPr>
        <w:t>系统，也可以将这些信息以Excel或Word形式导出系统</w:t>
      </w:r>
      <w:r>
        <w:rPr>
          <w:rFonts w:ascii="宋体" w:hAnsi="宋体" w:hint="eastAsia"/>
          <w:sz w:val="24"/>
          <w:szCs w:val="32"/>
          <w:lang w:val="x-none"/>
        </w:rPr>
        <w:t>。</w:t>
      </w:r>
    </w:p>
    <w:p w14:paraId="06F49F53" w14:textId="77777777" w:rsidR="00F629E4" w:rsidRDefault="00F629E4" w:rsidP="00F629E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7" w:name="_Toc153245699"/>
      <w:bookmarkStart w:id="8" w:name="_Toc153397848"/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>1.</w:t>
      </w:r>
      <w:r>
        <w:rPr>
          <w:rFonts w:ascii="Times New Roman" w:hAnsi="Times New Roman"/>
          <w:b w:val="0"/>
          <w:sz w:val="30"/>
          <w:szCs w:val="30"/>
          <w:lang w:eastAsia="zh-CN"/>
        </w:rPr>
        <w:t>3</w:t>
      </w:r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 xml:space="preserve"> 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功能性需求</w:t>
      </w:r>
      <w:bookmarkEnd w:id="7"/>
      <w:bookmarkEnd w:id="8"/>
    </w:p>
    <w:p w14:paraId="7190E4C1" w14:textId="77777777" w:rsidR="00F629E4" w:rsidRPr="00AE24EC" w:rsidRDefault="00F629E4" w:rsidP="00C03E65">
      <w:pPr>
        <w:spacing w:beforeLines="50" w:before="156" w:afterLines="50" w:after="156" w:line="300" w:lineRule="auto"/>
        <w:rPr>
          <w:sz w:val="24"/>
          <w:lang w:val="x-none"/>
        </w:rPr>
      </w:pPr>
      <w:r w:rsidRPr="00AE24EC">
        <w:rPr>
          <w:rFonts w:hint="eastAsia"/>
          <w:sz w:val="24"/>
          <w:lang w:val="x-none"/>
        </w:rPr>
        <w:t>说明：“重要性”指该需求对于项目实现的重要性，“核心”表示对业务开展有重要影响的需求，必不可少，“外围”表示业务开展过程中影响较弱的需求。从上往下依照业务主要事件流顺序编写。</w:t>
      </w:r>
    </w:p>
    <w:tbl>
      <w:tblPr>
        <w:tblStyle w:val="af1"/>
        <w:tblW w:w="8364" w:type="dxa"/>
        <w:tblInd w:w="-5" w:type="dxa"/>
        <w:tblLook w:val="04A0" w:firstRow="1" w:lastRow="0" w:firstColumn="1" w:lastColumn="0" w:noHBand="0" w:noVBand="1"/>
      </w:tblPr>
      <w:tblGrid>
        <w:gridCol w:w="5529"/>
        <w:gridCol w:w="992"/>
        <w:gridCol w:w="1843"/>
      </w:tblGrid>
      <w:tr w:rsidR="00F629E4" w14:paraId="299CC0CF" w14:textId="77777777" w:rsidTr="00036E21">
        <w:trPr>
          <w:trHeight w:val="493"/>
        </w:trPr>
        <w:tc>
          <w:tcPr>
            <w:tcW w:w="5529" w:type="dxa"/>
          </w:tcPr>
          <w:p w14:paraId="5EA4A364" w14:textId="77777777" w:rsidR="00F629E4" w:rsidRPr="00820F83" w:rsidRDefault="00F629E4" w:rsidP="00FF29C3">
            <w:pPr>
              <w:tabs>
                <w:tab w:val="left" w:pos="2096"/>
              </w:tabs>
              <w:spacing w:line="360" w:lineRule="auto"/>
              <w:jc w:val="center"/>
              <w:rPr>
                <w:sz w:val="24"/>
              </w:rPr>
            </w:pPr>
            <w:r w:rsidRPr="00820F83">
              <w:rPr>
                <w:rFonts w:hint="eastAsia"/>
                <w:sz w:val="24"/>
                <w:lang w:val="x-none"/>
              </w:rPr>
              <w:t>需求描述</w:t>
            </w:r>
          </w:p>
        </w:tc>
        <w:tc>
          <w:tcPr>
            <w:tcW w:w="992" w:type="dxa"/>
          </w:tcPr>
          <w:p w14:paraId="6D1D2717" w14:textId="77777777" w:rsidR="00F629E4" w:rsidRPr="00820F83" w:rsidRDefault="00F629E4" w:rsidP="00FF29C3">
            <w:pPr>
              <w:spacing w:line="360" w:lineRule="auto"/>
              <w:jc w:val="center"/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重要性</w:t>
            </w:r>
          </w:p>
        </w:tc>
        <w:tc>
          <w:tcPr>
            <w:tcW w:w="1843" w:type="dxa"/>
          </w:tcPr>
          <w:p w14:paraId="12718F8D" w14:textId="77777777" w:rsidR="00F629E4" w:rsidRPr="00820F83" w:rsidRDefault="00F629E4" w:rsidP="00FF29C3">
            <w:pPr>
              <w:spacing w:line="360" w:lineRule="auto"/>
              <w:jc w:val="center"/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备注</w:t>
            </w:r>
          </w:p>
        </w:tc>
      </w:tr>
      <w:tr w:rsidR="00F629E4" w14:paraId="63C1D6C1" w14:textId="77777777" w:rsidTr="00C00707">
        <w:trPr>
          <w:trHeight w:val="508"/>
        </w:trPr>
        <w:tc>
          <w:tcPr>
            <w:tcW w:w="5529" w:type="dxa"/>
            <w:vAlign w:val="center"/>
          </w:tcPr>
          <w:p w14:paraId="7D9D7B98" w14:textId="2E188035" w:rsidR="00F629E4" w:rsidRDefault="00F629E4" w:rsidP="00C00707">
            <w:pPr>
              <w:rPr>
                <w:lang w:val="x-none"/>
              </w:rPr>
            </w:pPr>
            <w:r w:rsidRPr="00820F83">
              <w:rPr>
                <w:rFonts w:hint="eastAsia"/>
                <w:sz w:val="24"/>
                <w:szCs w:val="32"/>
                <w:lang w:val="x-none"/>
              </w:rPr>
              <w:t>用户</w:t>
            </w:r>
            <w:r w:rsidR="00A96314" w:rsidRPr="00820F83">
              <w:rPr>
                <w:rFonts w:hint="eastAsia"/>
                <w:sz w:val="24"/>
                <w:szCs w:val="32"/>
                <w:lang w:val="x-none"/>
              </w:rPr>
              <w:t>以不同身份</w:t>
            </w:r>
            <w:r w:rsidR="00A96314">
              <w:rPr>
                <w:rFonts w:hint="eastAsia"/>
                <w:sz w:val="24"/>
                <w:szCs w:val="32"/>
                <w:lang w:val="x-none"/>
              </w:rPr>
              <w:t>注册账户、</w:t>
            </w:r>
            <w:r w:rsidR="00A96314" w:rsidRPr="00820F83">
              <w:rPr>
                <w:rFonts w:hint="eastAsia"/>
                <w:sz w:val="24"/>
                <w:szCs w:val="32"/>
                <w:lang w:val="x-none"/>
              </w:rPr>
              <w:t>登录系统</w:t>
            </w:r>
          </w:p>
        </w:tc>
        <w:tc>
          <w:tcPr>
            <w:tcW w:w="992" w:type="dxa"/>
            <w:vAlign w:val="center"/>
          </w:tcPr>
          <w:p w14:paraId="1D9B717A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外围</w:t>
            </w:r>
          </w:p>
        </w:tc>
        <w:tc>
          <w:tcPr>
            <w:tcW w:w="1843" w:type="dxa"/>
            <w:vAlign w:val="center"/>
          </w:tcPr>
          <w:p w14:paraId="6F5D2784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F629E4" w:rsidRPr="00820F83" w14:paraId="03621182" w14:textId="77777777" w:rsidTr="00C00707">
        <w:trPr>
          <w:trHeight w:val="508"/>
        </w:trPr>
        <w:tc>
          <w:tcPr>
            <w:tcW w:w="5529" w:type="dxa"/>
            <w:vAlign w:val="center"/>
          </w:tcPr>
          <w:p w14:paraId="1E58A838" w14:textId="61A9DBBA" w:rsidR="00F629E4" w:rsidRPr="00820F83" w:rsidRDefault="00F629E4" w:rsidP="00C00707">
            <w:pPr>
              <w:rPr>
                <w:sz w:val="24"/>
                <w:szCs w:val="32"/>
                <w:lang w:val="x-none"/>
              </w:rPr>
            </w:pPr>
            <w:r w:rsidRPr="00820F83">
              <w:rPr>
                <w:rFonts w:hint="eastAsia"/>
                <w:sz w:val="24"/>
                <w:szCs w:val="32"/>
                <w:lang w:val="x-none"/>
              </w:rPr>
              <w:t>用户</w:t>
            </w:r>
            <w:r w:rsidR="00A96314" w:rsidRPr="00820F83">
              <w:rPr>
                <w:rFonts w:hint="eastAsia"/>
                <w:sz w:val="24"/>
                <w:szCs w:val="32"/>
                <w:lang w:val="x-none"/>
              </w:rPr>
              <w:t>填写</w:t>
            </w:r>
            <w:r w:rsidR="00A96314" w:rsidRPr="00820F83">
              <w:rPr>
                <w:rFonts w:hint="eastAsia"/>
                <w:sz w:val="24"/>
                <w:szCs w:val="32"/>
                <w:lang w:val="x-none"/>
              </w:rPr>
              <w:t>/</w:t>
            </w:r>
            <w:r w:rsidR="00A96314" w:rsidRPr="00820F83">
              <w:rPr>
                <w:rFonts w:hint="eastAsia"/>
                <w:sz w:val="24"/>
                <w:szCs w:val="32"/>
                <w:lang w:val="x-none"/>
              </w:rPr>
              <w:t>修改用户信息</w:t>
            </w:r>
          </w:p>
        </w:tc>
        <w:tc>
          <w:tcPr>
            <w:tcW w:w="992" w:type="dxa"/>
            <w:vAlign w:val="center"/>
          </w:tcPr>
          <w:p w14:paraId="4A3A3AB8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外围</w:t>
            </w:r>
          </w:p>
        </w:tc>
        <w:tc>
          <w:tcPr>
            <w:tcW w:w="1843" w:type="dxa"/>
            <w:vAlign w:val="center"/>
          </w:tcPr>
          <w:p w14:paraId="36EB7E89" w14:textId="77777777" w:rsidR="00F629E4" w:rsidRPr="00820F83" w:rsidRDefault="00F629E4" w:rsidP="00C00707">
            <w:pPr>
              <w:rPr>
                <w:sz w:val="24"/>
                <w:szCs w:val="32"/>
                <w:lang w:val="x-none"/>
              </w:rPr>
            </w:pPr>
          </w:p>
        </w:tc>
      </w:tr>
      <w:tr w:rsidR="00F629E4" w14:paraId="1F8E3B48" w14:textId="77777777" w:rsidTr="00C00707">
        <w:trPr>
          <w:trHeight w:val="493"/>
        </w:trPr>
        <w:tc>
          <w:tcPr>
            <w:tcW w:w="5529" w:type="dxa"/>
            <w:vAlign w:val="center"/>
          </w:tcPr>
          <w:p w14:paraId="6446637E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委托客户填写</w:t>
            </w:r>
            <w:r w:rsidRPr="00820F83">
              <w:rPr>
                <w:rFonts w:hint="eastAsia"/>
                <w:sz w:val="24"/>
                <w:lang w:val="x-none"/>
              </w:rPr>
              <w:t>/</w:t>
            </w:r>
            <w:r w:rsidRPr="00820F83">
              <w:rPr>
                <w:rFonts w:hint="eastAsia"/>
                <w:sz w:val="24"/>
                <w:lang w:val="x-none"/>
              </w:rPr>
              <w:t>修改</w:t>
            </w:r>
            <w:r w:rsidRPr="00820F83">
              <w:rPr>
                <w:rFonts w:hint="eastAsia"/>
                <w:sz w:val="24"/>
                <w:lang w:val="x-none"/>
              </w:rPr>
              <w:t>/</w:t>
            </w:r>
            <w:r w:rsidRPr="00820F83">
              <w:rPr>
                <w:rFonts w:hint="eastAsia"/>
                <w:sz w:val="24"/>
                <w:lang w:val="x-none"/>
              </w:rPr>
              <w:t>提交培训申请</w:t>
            </w:r>
          </w:p>
        </w:tc>
        <w:tc>
          <w:tcPr>
            <w:tcW w:w="992" w:type="dxa"/>
            <w:vAlign w:val="center"/>
          </w:tcPr>
          <w:p w14:paraId="7B63CC9C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核心</w:t>
            </w:r>
          </w:p>
        </w:tc>
        <w:tc>
          <w:tcPr>
            <w:tcW w:w="1843" w:type="dxa"/>
            <w:vAlign w:val="center"/>
          </w:tcPr>
          <w:p w14:paraId="3EAD75D5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F629E4" w14:paraId="7D01568A" w14:textId="77777777" w:rsidTr="00C00707">
        <w:trPr>
          <w:trHeight w:val="493"/>
        </w:trPr>
        <w:tc>
          <w:tcPr>
            <w:tcW w:w="5529" w:type="dxa"/>
            <w:vAlign w:val="center"/>
          </w:tcPr>
          <w:p w14:paraId="2E84F6E6" w14:textId="6B01CD5D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经理创建培训课程</w:t>
            </w:r>
            <w:r w:rsidR="00C00707">
              <w:rPr>
                <w:rFonts w:hint="eastAsia"/>
                <w:sz w:val="24"/>
                <w:lang w:val="x-none"/>
              </w:rPr>
              <w:t>，</w:t>
            </w:r>
            <w:r w:rsidRPr="00820F83">
              <w:rPr>
                <w:rFonts w:hint="eastAsia"/>
                <w:sz w:val="24"/>
                <w:lang w:val="x-none"/>
              </w:rPr>
              <w:t>指定执行人</w:t>
            </w:r>
          </w:p>
        </w:tc>
        <w:tc>
          <w:tcPr>
            <w:tcW w:w="992" w:type="dxa"/>
            <w:vAlign w:val="center"/>
          </w:tcPr>
          <w:p w14:paraId="3E00A2CE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核心</w:t>
            </w:r>
          </w:p>
        </w:tc>
        <w:tc>
          <w:tcPr>
            <w:tcW w:w="1843" w:type="dxa"/>
            <w:vAlign w:val="center"/>
          </w:tcPr>
          <w:p w14:paraId="39729D17" w14:textId="7135511B" w:rsidR="00F629E4" w:rsidRPr="000A24BB" w:rsidRDefault="00C00707" w:rsidP="00C00707">
            <w:pPr>
              <w:rPr>
                <w:sz w:val="18"/>
                <w:szCs w:val="21"/>
                <w:lang w:val="x-none"/>
              </w:rPr>
            </w:pPr>
            <w:r>
              <w:rPr>
                <w:rFonts w:hint="eastAsia"/>
                <w:sz w:val="18"/>
                <w:szCs w:val="21"/>
                <w:lang w:val="x-none"/>
              </w:rPr>
              <w:t>必须指定执行人才能创建成功</w:t>
            </w:r>
          </w:p>
        </w:tc>
      </w:tr>
      <w:tr w:rsidR="00F629E4" w14:paraId="1E411F2A" w14:textId="77777777" w:rsidTr="00C00707">
        <w:trPr>
          <w:trHeight w:val="493"/>
        </w:trPr>
        <w:tc>
          <w:tcPr>
            <w:tcW w:w="5529" w:type="dxa"/>
            <w:vAlign w:val="center"/>
          </w:tcPr>
          <w:p w14:paraId="3761EE82" w14:textId="7C908AAF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经理</w:t>
            </w:r>
            <w:r w:rsidR="00C00707">
              <w:rPr>
                <w:rFonts w:hint="eastAsia"/>
                <w:sz w:val="24"/>
                <w:lang w:val="x-none"/>
              </w:rPr>
              <w:t>/</w:t>
            </w:r>
            <w:r w:rsidRPr="00820F83">
              <w:rPr>
                <w:rFonts w:hint="eastAsia"/>
                <w:sz w:val="24"/>
                <w:lang w:val="x-none"/>
              </w:rPr>
              <w:t>执行人修改</w:t>
            </w:r>
            <w:r w:rsidRPr="00820F83">
              <w:rPr>
                <w:sz w:val="24"/>
                <w:lang w:val="x-none"/>
              </w:rPr>
              <w:t>/</w:t>
            </w:r>
            <w:r w:rsidRPr="00820F83">
              <w:rPr>
                <w:rFonts w:hint="eastAsia"/>
                <w:sz w:val="24"/>
                <w:lang w:val="x-none"/>
              </w:rPr>
              <w:t>查询培训课程信息</w:t>
            </w:r>
          </w:p>
        </w:tc>
        <w:tc>
          <w:tcPr>
            <w:tcW w:w="992" w:type="dxa"/>
            <w:vAlign w:val="center"/>
          </w:tcPr>
          <w:p w14:paraId="4307CD2A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核心</w:t>
            </w:r>
          </w:p>
        </w:tc>
        <w:tc>
          <w:tcPr>
            <w:tcW w:w="1843" w:type="dxa"/>
            <w:vAlign w:val="center"/>
          </w:tcPr>
          <w:p w14:paraId="1D56993B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F629E4" w14:paraId="0EADB13C" w14:textId="77777777" w:rsidTr="00C00707">
        <w:trPr>
          <w:trHeight w:val="391"/>
        </w:trPr>
        <w:tc>
          <w:tcPr>
            <w:tcW w:w="5529" w:type="dxa"/>
            <w:vAlign w:val="center"/>
          </w:tcPr>
          <w:p w14:paraId="4355409C" w14:textId="1A5A296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经理</w:t>
            </w:r>
            <w:r w:rsidR="00C00707">
              <w:rPr>
                <w:rFonts w:hint="eastAsia"/>
                <w:sz w:val="24"/>
                <w:lang w:val="x-none"/>
              </w:rPr>
              <w:t>和</w:t>
            </w:r>
            <w:r w:rsidRPr="00820F83">
              <w:rPr>
                <w:rFonts w:hint="eastAsia"/>
                <w:sz w:val="24"/>
                <w:lang w:val="x-none"/>
              </w:rPr>
              <w:t>委托客户确认课程信息</w:t>
            </w:r>
          </w:p>
        </w:tc>
        <w:tc>
          <w:tcPr>
            <w:tcW w:w="992" w:type="dxa"/>
            <w:vAlign w:val="center"/>
          </w:tcPr>
          <w:p w14:paraId="389C7CE9" w14:textId="25D8A377" w:rsidR="00F629E4" w:rsidRPr="00820F83" w:rsidRDefault="00C00707" w:rsidP="00C00707">
            <w:pPr>
              <w:rPr>
                <w:sz w:val="24"/>
                <w:lang w:val="x-none"/>
              </w:rPr>
            </w:pPr>
            <w:r>
              <w:rPr>
                <w:rFonts w:hint="eastAsia"/>
                <w:sz w:val="24"/>
                <w:lang w:val="x-none"/>
              </w:rPr>
              <w:t>核心</w:t>
            </w:r>
          </w:p>
        </w:tc>
        <w:tc>
          <w:tcPr>
            <w:tcW w:w="1843" w:type="dxa"/>
            <w:vAlign w:val="center"/>
          </w:tcPr>
          <w:p w14:paraId="6670C11F" w14:textId="42EB824D" w:rsidR="00F629E4" w:rsidRPr="000A24BB" w:rsidRDefault="00C00707" w:rsidP="00C00707">
            <w:pPr>
              <w:rPr>
                <w:sz w:val="18"/>
                <w:szCs w:val="21"/>
                <w:lang w:val="x-none"/>
              </w:rPr>
            </w:pPr>
            <w:r>
              <w:rPr>
                <w:rFonts w:hint="eastAsia"/>
                <w:sz w:val="18"/>
                <w:szCs w:val="21"/>
                <w:lang w:val="x-none"/>
              </w:rPr>
              <w:t>只有经理确认后、委托客户均确认才能继续进行</w:t>
            </w:r>
          </w:p>
        </w:tc>
      </w:tr>
      <w:tr w:rsidR="00F629E4" w14:paraId="434C7422" w14:textId="77777777" w:rsidTr="00C00707">
        <w:trPr>
          <w:trHeight w:val="411"/>
        </w:trPr>
        <w:tc>
          <w:tcPr>
            <w:tcW w:w="5529" w:type="dxa"/>
            <w:vAlign w:val="center"/>
          </w:tcPr>
          <w:p w14:paraId="3874FEA6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执行人创建</w:t>
            </w:r>
            <w:r w:rsidRPr="00820F83">
              <w:rPr>
                <w:rFonts w:hint="eastAsia"/>
                <w:sz w:val="24"/>
                <w:lang w:val="x-none"/>
              </w:rPr>
              <w:t>/</w:t>
            </w:r>
            <w:r w:rsidRPr="00820F83">
              <w:rPr>
                <w:rFonts w:hint="eastAsia"/>
                <w:sz w:val="24"/>
                <w:lang w:val="x-none"/>
              </w:rPr>
              <w:t>修改课程通知</w:t>
            </w:r>
          </w:p>
        </w:tc>
        <w:tc>
          <w:tcPr>
            <w:tcW w:w="992" w:type="dxa"/>
            <w:vAlign w:val="center"/>
          </w:tcPr>
          <w:p w14:paraId="7B59F474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外围</w:t>
            </w:r>
          </w:p>
        </w:tc>
        <w:tc>
          <w:tcPr>
            <w:tcW w:w="1843" w:type="dxa"/>
            <w:vAlign w:val="center"/>
          </w:tcPr>
          <w:p w14:paraId="4503F14A" w14:textId="77777777" w:rsidR="00F629E4" w:rsidRDefault="00F629E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F629E4" w14:paraId="7390B280" w14:textId="77777777" w:rsidTr="00C00707">
        <w:trPr>
          <w:trHeight w:val="493"/>
        </w:trPr>
        <w:tc>
          <w:tcPr>
            <w:tcW w:w="5529" w:type="dxa"/>
            <w:vAlign w:val="center"/>
          </w:tcPr>
          <w:p w14:paraId="6710046E" w14:textId="0B014185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执行人发布课程通知到学员客户端、公司网站</w:t>
            </w:r>
            <w:r w:rsidR="002B4354" w:rsidRPr="00820F83">
              <w:rPr>
                <w:sz w:val="24"/>
                <w:lang w:val="x-none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6C86E61F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核心</w:t>
            </w:r>
          </w:p>
        </w:tc>
        <w:tc>
          <w:tcPr>
            <w:tcW w:w="1843" w:type="dxa"/>
            <w:vAlign w:val="center"/>
          </w:tcPr>
          <w:p w14:paraId="0E371E43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  <w:r w:rsidRPr="000A24BB">
              <w:rPr>
                <w:rFonts w:hint="eastAsia"/>
                <w:sz w:val="18"/>
                <w:szCs w:val="21"/>
                <w:lang w:val="x-none"/>
              </w:rPr>
              <w:t>只有发布通知才能收纳学员，故为核心</w:t>
            </w:r>
          </w:p>
        </w:tc>
      </w:tr>
      <w:tr w:rsidR="002B4354" w14:paraId="1E87978F" w14:textId="77777777" w:rsidTr="00C00707">
        <w:trPr>
          <w:trHeight w:val="493"/>
        </w:trPr>
        <w:tc>
          <w:tcPr>
            <w:tcW w:w="5529" w:type="dxa"/>
            <w:vAlign w:val="center"/>
          </w:tcPr>
          <w:p w14:paraId="5231A450" w14:textId="12A284E8" w:rsidR="002B4354" w:rsidRPr="00820F83" w:rsidRDefault="002B4354" w:rsidP="00C00707">
            <w:pPr>
              <w:rPr>
                <w:sz w:val="24"/>
                <w:lang w:val="x-none"/>
              </w:rPr>
            </w:pPr>
            <w:r>
              <w:rPr>
                <w:rFonts w:hint="eastAsia"/>
                <w:sz w:val="24"/>
                <w:lang w:val="x-none"/>
              </w:rPr>
              <w:t>执行人</w:t>
            </w:r>
            <w:r w:rsidRPr="00820F83">
              <w:rPr>
                <w:rFonts w:hint="eastAsia"/>
                <w:sz w:val="24"/>
                <w:lang w:val="x-none"/>
              </w:rPr>
              <w:t>发布</w:t>
            </w:r>
            <w:r>
              <w:rPr>
                <w:rFonts w:hint="eastAsia"/>
                <w:sz w:val="24"/>
                <w:lang w:val="x-none"/>
              </w:rPr>
              <w:t>Email</w:t>
            </w:r>
            <w:r>
              <w:rPr>
                <w:rFonts w:hint="eastAsia"/>
                <w:sz w:val="24"/>
                <w:lang w:val="x-none"/>
              </w:rPr>
              <w:t>课程</w:t>
            </w:r>
            <w:r w:rsidRPr="00820F83">
              <w:rPr>
                <w:rFonts w:hint="eastAsia"/>
                <w:sz w:val="24"/>
                <w:lang w:val="x-none"/>
              </w:rPr>
              <w:t>通知给</w:t>
            </w:r>
            <w:r>
              <w:rPr>
                <w:rFonts w:hint="eastAsia"/>
                <w:sz w:val="24"/>
                <w:lang w:val="x-none"/>
              </w:rPr>
              <w:t>参加过培训的学员</w:t>
            </w:r>
          </w:p>
        </w:tc>
        <w:tc>
          <w:tcPr>
            <w:tcW w:w="992" w:type="dxa"/>
            <w:vAlign w:val="center"/>
          </w:tcPr>
          <w:p w14:paraId="55796535" w14:textId="01502CDF" w:rsidR="002B4354" w:rsidRPr="00820F83" w:rsidRDefault="002B4354" w:rsidP="00C00707">
            <w:pPr>
              <w:rPr>
                <w:sz w:val="24"/>
                <w:lang w:val="x-none"/>
              </w:rPr>
            </w:pPr>
            <w:r>
              <w:rPr>
                <w:rFonts w:hint="eastAsia"/>
                <w:sz w:val="24"/>
                <w:lang w:val="x-none"/>
              </w:rPr>
              <w:t>外围</w:t>
            </w:r>
          </w:p>
        </w:tc>
        <w:tc>
          <w:tcPr>
            <w:tcW w:w="1843" w:type="dxa"/>
            <w:vAlign w:val="center"/>
          </w:tcPr>
          <w:p w14:paraId="2D2C7B6C" w14:textId="77777777" w:rsidR="002B4354" w:rsidRPr="000A24BB" w:rsidRDefault="002B435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F629E4" w14:paraId="15A4DB6F" w14:textId="77777777" w:rsidTr="00C00707">
        <w:trPr>
          <w:trHeight w:val="493"/>
        </w:trPr>
        <w:tc>
          <w:tcPr>
            <w:tcW w:w="5529" w:type="dxa"/>
            <w:vAlign w:val="center"/>
          </w:tcPr>
          <w:p w14:paraId="111CC141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执行人发布定时通知提醒学员参加培训</w:t>
            </w:r>
          </w:p>
        </w:tc>
        <w:tc>
          <w:tcPr>
            <w:tcW w:w="992" w:type="dxa"/>
            <w:vAlign w:val="center"/>
          </w:tcPr>
          <w:p w14:paraId="172E8BB2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外围</w:t>
            </w:r>
          </w:p>
        </w:tc>
        <w:tc>
          <w:tcPr>
            <w:tcW w:w="1843" w:type="dxa"/>
            <w:vAlign w:val="center"/>
          </w:tcPr>
          <w:p w14:paraId="6FB1DE2A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F629E4" w14:paraId="0978E3D5" w14:textId="77777777" w:rsidTr="00C00707">
        <w:trPr>
          <w:trHeight w:val="453"/>
        </w:trPr>
        <w:tc>
          <w:tcPr>
            <w:tcW w:w="5529" w:type="dxa"/>
            <w:vAlign w:val="center"/>
          </w:tcPr>
          <w:p w14:paraId="7082F3A2" w14:textId="77777777" w:rsidR="00F629E4" w:rsidRPr="00820F83" w:rsidRDefault="00F629E4" w:rsidP="00C00707">
            <w:pPr>
              <w:rPr>
                <w:sz w:val="24"/>
              </w:rPr>
            </w:pPr>
            <w:r w:rsidRPr="00820F83">
              <w:rPr>
                <w:rFonts w:hint="eastAsia"/>
                <w:sz w:val="24"/>
              </w:rPr>
              <w:t>学员报名课程</w:t>
            </w:r>
          </w:p>
        </w:tc>
        <w:tc>
          <w:tcPr>
            <w:tcW w:w="992" w:type="dxa"/>
            <w:vAlign w:val="center"/>
          </w:tcPr>
          <w:p w14:paraId="6AC98489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核心</w:t>
            </w:r>
          </w:p>
        </w:tc>
        <w:tc>
          <w:tcPr>
            <w:tcW w:w="1843" w:type="dxa"/>
            <w:vAlign w:val="center"/>
          </w:tcPr>
          <w:p w14:paraId="4FEE712E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F629E4" w14:paraId="498BAB3C" w14:textId="77777777" w:rsidTr="00C00707">
        <w:trPr>
          <w:trHeight w:val="460"/>
        </w:trPr>
        <w:tc>
          <w:tcPr>
            <w:tcW w:w="5529" w:type="dxa"/>
            <w:vAlign w:val="center"/>
          </w:tcPr>
          <w:p w14:paraId="7DC907FD" w14:textId="77F8484B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学员获取报名反馈</w:t>
            </w:r>
          </w:p>
        </w:tc>
        <w:tc>
          <w:tcPr>
            <w:tcW w:w="992" w:type="dxa"/>
            <w:vAlign w:val="center"/>
          </w:tcPr>
          <w:p w14:paraId="24447C28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外围</w:t>
            </w:r>
          </w:p>
        </w:tc>
        <w:tc>
          <w:tcPr>
            <w:tcW w:w="1843" w:type="dxa"/>
            <w:vAlign w:val="center"/>
          </w:tcPr>
          <w:p w14:paraId="725BDF1F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F629E4" w14:paraId="43BFD981" w14:textId="77777777" w:rsidTr="00C00707">
        <w:trPr>
          <w:trHeight w:val="493"/>
        </w:trPr>
        <w:tc>
          <w:tcPr>
            <w:tcW w:w="5529" w:type="dxa"/>
            <w:vAlign w:val="center"/>
          </w:tcPr>
          <w:p w14:paraId="0E350A1F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培训人员为学员签到</w:t>
            </w:r>
          </w:p>
        </w:tc>
        <w:tc>
          <w:tcPr>
            <w:tcW w:w="992" w:type="dxa"/>
            <w:vAlign w:val="center"/>
          </w:tcPr>
          <w:p w14:paraId="23D1FB44" w14:textId="574E9F32" w:rsidR="00F629E4" w:rsidRPr="00820F83" w:rsidRDefault="00E641D9" w:rsidP="00C00707">
            <w:pPr>
              <w:rPr>
                <w:sz w:val="24"/>
                <w:lang w:val="x-none"/>
              </w:rPr>
            </w:pPr>
            <w:r>
              <w:rPr>
                <w:rFonts w:hint="eastAsia"/>
                <w:sz w:val="24"/>
                <w:lang w:val="x-none"/>
              </w:rPr>
              <w:t>核心</w:t>
            </w:r>
          </w:p>
        </w:tc>
        <w:tc>
          <w:tcPr>
            <w:tcW w:w="1843" w:type="dxa"/>
            <w:vAlign w:val="center"/>
          </w:tcPr>
          <w:p w14:paraId="49A1156D" w14:textId="35F315EF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  <w:r>
              <w:rPr>
                <w:rFonts w:hint="eastAsia"/>
                <w:sz w:val="18"/>
                <w:szCs w:val="21"/>
                <w:lang w:val="x-none"/>
              </w:rPr>
              <w:t>这一步骤只能由员工</w:t>
            </w:r>
            <w:r>
              <w:rPr>
                <w:rFonts w:hint="eastAsia"/>
                <w:sz w:val="18"/>
                <w:szCs w:val="21"/>
                <w:lang w:val="x-none"/>
              </w:rPr>
              <w:lastRenderedPageBreak/>
              <w:t>完成，以</w:t>
            </w:r>
            <w:r w:rsidR="00036E21">
              <w:rPr>
                <w:rFonts w:hint="eastAsia"/>
                <w:sz w:val="18"/>
                <w:szCs w:val="21"/>
                <w:lang w:val="x-none"/>
              </w:rPr>
              <w:t>保障后续活动进行</w:t>
            </w:r>
          </w:p>
        </w:tc>
      </w:tr>
      <w:tr w:rsidR="00F629E4" w14:paraId="04D055DD" w14:textId="77777777" w:rsidTr="00C00707">
        <w:trPr>
          <w:trHeight w:val="508"/>
        </w:trPr>
        <w:tc>
          <w:tcPr>
            <w:tcW w:w="5529" w:type="dxa"/>
            <w:vAlign w:val="center"/>
          </w:tcPr>
          <w:p w14:paraId="3207FAB6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lastRenderedPageBreak/>
              <w:t>学员接收评价提醒</w:t>
            </w:r>
          </w:p>
        </w:tc>
        <w:tc>
          <w:tcPr>
            <w:tcW w:w="992" w:type="dxa"/>
            <w:vAlign w:val="center"/>
          </w:tcPr>
          <w:p w14:paraId="7729F194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外围</w:t>
            </w:r>
          </w:p>
        </w:tc>
        <w:tc>
          <w:tcPr>
            <w:tcW w:w="1843" w:type="dxa"/>
            <w:vAlign w:val="center"/>
          </w:tcPr>
          <w:p w14:paraId="1F25B653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F629E4" w14:paraId="7304CFC4" w14:textId="77777777" w:rsidTr="00C00707">
        <w:trPr>
          <w:trHeight w:val="508"/>
        </w:trPr>
        <w:tc>
          <w:tcPr>
            <w:tcW w:w="5529" w:type="dxa"/>
            <w:vAlign w:val="center"/>
          </w:tcPr>
          <w:p w14:paraId="477AAC3E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学员对培训课程进行评价</w:t>
            </w:r>
          </w:p>
        </w:tc>
        <w:tc>
          <w:tcPr>
            <w:tcW w:w="992" w:type="dxa"/>
            <w:vAlign w:val="center"/>
          </w:tcPr>
          <w:p w14:paraId="482E9FC3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外围</w:t>
            </w:r>
          </w:p>
        </w:tc>
        <w:tc>
          <w:tcPr>
            <w:tcW w:w="1843" w:type="dxa"/>
            <w:vAlign w:val="center"/>
          </w:tcPr>
          <w:p w14:paraId="3FB3E27E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F629E4" w14:paraId="2E574018" w14:textId="77777777" w:rsidTr="00C00707">
        <w:trPr>
          <w:trHeight w:val="508"/>
        </w:trPr>
        <w:tc>
          <w:tcPr>
            <w:tcW w:w="5529" w:type="dxa"/>
            <w:vAlign w:val="center"/>
          </w:tcPr>
          <w:p w14:paraId="1AA383CC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执行人查询培训评价并上传评价报告</w:t>
            </w:r>
          </w:p>
        </w:tc>
        <w:tc>
          <w:tcPr>
            <w:tcW w:w="992" w:type="dxa"/>
            <w:vAlign w:val="center"/>
          </w:tcPr>
          <w:p w14:paraId="0E03EAAD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外围</w:t>
            </w:r>
          </w:p>
        </w:tc>
        <w:tc>
          <w:tcPr>
            <w:tcW w:w="1843" w:type="dxa"/>
            <w:vAlign w:val="center"/>
          </w:tcPr>
          <w:p w14:paraId="474E9FDA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F629E4" w14:paraId="32989015" w14:textId="77777777" w:rsidTr="00C00707">
        <w:trPr>
          <w:trHeight w:val="508"/>
        </w:trPr>
        <w:tc>
          <w:tcPr>
            <w:tcW w:w="5529" w:type="dxa"/>
            <w:vAlign w:val="center"/>
          </w:tcPr>
          <w:p w14:paraId="6442A0A6" w14:textId="578CC4A9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公司老板</w:t>
            </w:r>
            <w:r w:rsidR="00E641D9">
              <w:rPr>
                <w:rFonts w:hint="eastAsia"/>
                <w:sz w:val="24"/>
                <w:lang w:val="x-none"/>
              </w:rPr>
              <w:t>/</w:t>
            </w:r>
            <w:r w:rsidRPr="00820F83">
              <w:rPr>
                <w:rFonts w:hint="eastAsia"/>
                <w:sz w:val="24"/>
                <w:lang w:val="x-none"/>
              </w:rPr>
              <w:t>经理查询业务信息</w:t>
            </w:r>
          </w:p>
        </w:tc>
        <w:tc>
          <w:tcPr>
            <w:tcW w:w="992" w:type="dxa"/>
            <w:vAlign w:val="center"/>
          </w:tcPr>
          <w:p w14:paraId="6B19E887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核心</w:t>
            </w:r>
          </w:p>
        </w:tc>
        <w:tc>
          <w:tcPr>
            <w:tcW w:w="1843" w:type="dxa"/>
            <w:vAlign w:val="center"/>
          </w:tcPr>
          <w:p w14:paraId="5BFA7648" w14:textId="2D3019D9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  <w:r>
              <w:rPr>
                <w:rFonts w:hint="eastAsia"/>
                <w:sz w:val="18"/>
                <w:szCs w:val="21"/>
                <w:lang w:val="x-none"/>
              </w:rPr>
              <w:t>业务信息指培训课程</w:t>
            </w:r>
            <w:r w:rsidR="00E641D9">
              <w:rPr>
                <w:rFonts w:hint="eastAsia"/>
                <w:sz w:val="18"/>
                <w:szCs w:val="21"/>
                <w:lang w:val="x-none"/>
              </w:rPr>
              <w:t>及评价</w:t>
            </w:r>
            <w:r>
              <w:rPr>
                <w:rFonts w:hint="eastAsia"/>
                <w:sz w:val="18"/>
                <w:szCs w:val="21"/>
                <w:lang w:val="x-none"/>
              </w:rPr>
              <w:t>、学员、讲师、执行人工作情况、培训收入</w:t>
            </w:r>
          </w:p>
        </w:tc>
      </w:tr>
      <w:tr w:rsidR="00F629E4" w14:paraId="50A23240" w14:textId="77777777" w:rsidTr="00C00707">
        <w:trPr>
          <w:trHeight w:val="508"/>
        </w:trPr>
        <w:tc>
          <w:tcPr>
            <w:tcW w:w="5529" w:type="dxa"/>
            <w:vAlign w:val="center"/>
          </w:tcPr>
          <w:p w14:paraId="21DC4CFF" w14:textId="5D0F2592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公司老板</w:t>
            </w:r>
            <w:r w:rsidR="00E641D9">
              <w:rPr>
                <w:rFonts w:hint="eastAsia"/>
                <w:sz w:val="24"/>
                <w:lang w:val="x-none"/>
              </w:rPr>
              <w:t>/</w:t>
            </w:r>
            <w:r w:rsidRPr="00820F83">
              <w:rPr>
                <w:rFonts w:hint="eastAsia"/>
                <w:sz w:val="24"/>
                <w:lang w:val="x-none"/>
              </w:rPr>
              <w:t>经理获取业务信息报</w:t>
            </w:r>
            <w:r w:rsidR="00E641D9">
              <w:rPr>
                <w:rFonts w:hint="eastAsia"/>
                <w:sz w:val="24"/>
                <w:lang w:val="x-none"/>
              </w:rPr>
              <w:t>汇总表</w:t>
            </w:r>
          </w:p>
        </w:tc>
        <w:tc>
          <w:tcPr>
            <w:tcW w:w="992" w:type="dxa"/>
            <w:vAlign w:val="center"/>
          </w:tcPr>
          <w:p w14:paraId="1B82A489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核心</w:t>
            </w:r>
          </w:p>
        </w:tc>
        <w:tc>
          <w:tcPr>
            <w:tcW w:w="1843" w:type="dxa"/>
            <w:vAlign w:val="center"/>
          </w:tcPr>
          <w:p w14:paraId="7DEEE3B2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  <w:r>
              <w:rPr>
                <w:rFonts w:hint="eastAsia"/>
                <w:sz w:val="18"/>
                <w:szCs w:val="21"/>
                <w:lang w:val="x-none"/>
              </w:rPr>
              <w:t>老板属于重要涉众，需求影响力交强</w:t>
            </w:r>
          </w:p>
        </w:tc>
      </w:tr>
      <w:tr w:rsidR="00F629E4" w:rsidRPr="000A24BB" w14:paraId="67D57FBB" w14:textId="77777777" w:rsidTr="00C00707">
        <w:trPr>
          <w:trHeight w:val="411"/>
        </w:trPr>
        <w:tc>
          <w:tcPr>
            <w:tcW w:w="5529" w:type="dxa"/>
            <w:vAlign w:val="center"/>
          </w:tcPr>
          <w:p w14:paraId="796EB490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用户缴费</w:t>
            </w:r>
          </w:p>
        </w:tc>
        <w:tc>
          <w:tcPr>
            <w:tcW w:w="992" w:type="dxa"/>
            <w:vAlign w:val="center"/>
          </w:tcPr>
          <w:p w14:paraId="2711E70F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核心</w:t>
            </w:r>
          </w:p>
        </w:tc>
        <w:tc>
          <w:tcPr>
            <w:tcW w:w="1843" w:type="dxa"/>
            <w:vAlign w:val="center"/>
          </w:tcPr>
          <w:p w14:paraId="74D9EFE8" w14:textId="3E5E3B49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  <w:r>
              <w:rPr>
                <w:rFonts w:hint="eastAsia"/>
                <w:sz w:val="18"/>
                <w:szCs w:val="21"/>
                <w:lang w:val="x-none"/>
              </w:rPr>
              <w:t>对业务目标</w:t>
            </w:r>
            <w:r w:rsidR="00036E21">
              <w:rPr>
                <w:rFonts w:hint="eastAsia"/>
                <w:sz w:val="18"/>
                <w:szCs w:val="21"/>
                <w:lang w:val="x-none"/>
              </w:rPr>
              <w:t>来说是</w:t>
            </w:r>
            <w:r>
              <w:rPr>
                <w:rFonts w:hint="eastAsia"/>
                <w:sz w:val="18"/>
                <w:szCs w:val="21"/>
                <w:lang w:val="x-none"/>
              </w:rPr>
              <w:t>核心</w:t>
            </w:r>
          </w:p>
        </w:tc>
      </w:tr>
      <w:tr w:rsidR="00F629E4" w14:paraId="7495CF70" w14:textId="77777777" w:rsidTr="00C00707">
        <w:trPr>
          <w:trHeight w:val="508"/>
        </w:trPr>
        <w:tc>
          <w:tcPr>
            <w:tcW w:w="5529" w:type="dxa"/>
            <w:vAlign w:val="center"/>
          </w:tcPr>
          <w:p w14:paraId="04920ADE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用户将原有文档资料导入系统数据</w:t>
            </w:r>
            <w:r w:rsidRPr="00820F83">
              <w:rPr>
                <w:rFonts w:hint="eastAsia"/>
                <w:sz w:val="24"/>
                <w:lang w:val="x-none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71B7A9A2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外围</w:t>
            </w:r>
          </w:p>
        </w:tc>
        <w:tc>
          <w:tcPr>
            <w:tcW w:w="1843" w:type="dxa"/>
            <w:vAlign w:val="center"/>
          </w:tcPr>
          <w:p w14:paraId="2DF39487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F629E4" w14:paraId="13034CDD" w14:textId="77777777" w:rsidTr="00C00707">
        <w:trPr>
          <w:trHeight w:val="558"/>
        </w:trPr>
        <w:tc>
          <w:tcPr>
            <w:tcW w:w="5529" w:type="dxa"/>
            <w:vAlign w:val="center"/>
          </w:tcPr>
          <w:p w14:paraId="3243F812" w14:textId="5403D373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用户将系统数据导出为</w:t>
            </w:r>
            <w:r w:rsidR="00E641D9">
              <w:rPr>
                <w:rFonts w:hint="eastAsia"/>
                <w:sz w:val="24"/>
                <w:lang w:val="x-none"/>
              </w:rPr>
              <w:t>Excel</w:t>
            </w:r>
            <w:r w:rsidR="00E641D9">
              <w:rPr>
                <w:sz w:val="24"/>
                <w:lang w:val="x-none"/>
              </w:rPr>
              <w:t>/W</w:t>
            </w:r>
            <w:r w:rsidR="00E641D9">
              <w:rPr>
                <w:rFonts w:hint="eastAsia"/>
                <w:sz w:val="24"/>
                <w:lang w:val="x-none"/>
              </w:rPr>
              <w:t>ord</w:t>
            </w:r>
            <w:r w:rsidRPr="00820F83">
              <w:rPr>
                <w:rFonts w:hint="eastAsia"/>
                <w:sz w:val="24"/>
                <w:lang w:val="x-none"/>
              </w:rPr>
              <w:t>资料</w:t>
            </w:r>
          </w:p>
        </w:tc>
        <w:tc>
          <w:tcPr>
            <w:tcW w:w="992" w:type="dxa"/>
            <w:vAlign w:val="center"/>
          </w:tcPr>
          <w:p w14:paraId="74909218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外围</w:t>
            </w:r>
          </w:p>
        </w:tc>
        <w:tc>
          <w:tcPr>
            <w:tcW w:w="1843" w:type="dxa"/>
            <w:vAlign w:val="center"/>
          </w:tcPr>
          <w:p w14:paraId="69418E77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F629E4" w14:paraId="03617A3D" w14:textId="77777777" w:rsidTr="00C00707">
        <w:trPr>
          <w:trHeight w:val="508"/>
        </w:trPr>
        <w:tc>
          <w:tcPr>
            <w:tcW w:w="5529" w:type="dxa"/>
            <w:vAlign w:val="center"/>
          </w:tcPr>
          <w:p w14:paraId="00A887C4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P</w:t>
            </w:r>
            <w:r w:rsidRPr="00820F83">
              <w:rPr>
                <w:sz w:val="24"/>
                <w:lang w:val="x-none"/>
              </w:rPr>
              <w:t>C</w:t>
            </w:r>
            <w:r w:rsidRPr="00820F83">
              <w:rPr>
                <w:rFonts w:hint="eastAsia"/>
                <w:sz w:val="24"/>
                <w:lang w:val="x-none"/>
              </w:rPr>
              <w:t>端支持</w:t>
            </w:r>
            <w:r w:rsidRPr="00820F83">
              <w:rPr>
                <w:sz w:val="24"/>
                <w:lang w:val="x-none"/>
              </w:rPr>
              <w:t>W</w:t>
            </w:r>
            <w:r w:rsidRPr="00820F83">
              <w:rPr>
                <w:rFonts w:hint="eastAsia"/>
                <w:sz w:val="24"/>
                <w:lang w:val="x-none"/>
              </w:rPr>
              <w:t>indows</w:t>
            </w:r>
            <w:r w:rsidRPr="00820F83">
              <w:rPr>
                <w:rFonts w:hint="eastAsia"/>
                <w:sz w:val="24"/>
                <w:lang w:val="x-none"/>
              </w:rPr>
              <w:t>系统；手机端支持</w:t>
            </w:r>
            <w:r w:rsidRPr="00820F83">
              <w:rPr>
                <w:rFonts w:hint="eastAsia"/>
                <w:sz w:val="24"/>
                <w:lang w:val="x-none"/>
              </w:rPr>
              <w:t>Android</w:t>
            </w:r>
            <w:r w:rsidRPr="00820F83">
              <w:rPr>
                <w:rFonts w:hint="eastAsia"/>
                <w:sz w:val="24"/>
                <w:lang w:val="x-none"/>
              </w:rPr>
              <w:t>系统，可使用微信小程序和</w:t>
            </w:r>
            <w:r w:rsidRPr="00820F83">
              <w:rPr>
                <w:rFonts w:hint="eastAsia"/>
                <w:sz w:val="24"/>
                <w:lang w:val="x-none"/>
              </w:rPr>
              <w:t>A</w:t>
            </w:r>
            <w:r w:rsidRPr="00820F83">
              <w:rPr>
                <w:sz w:val="24"/>
                <w:lang w:val="x-none"/>
              </w:rPr>
              <w:t>PP</w:t>
            </w:r>
            <w:r w:rsidRPr="00820F83">
              <w:rPr>
                <w:rFonts w:hint="eastAsia"/>
                <w:sz w:val="24"/>
                <w:lang w:val="x-none"/>
              </w:rPr>
              <w:t>访问</w:t>
            </w:r>
          </w:p>
        </w:tc>
        <w:tc>
          <w:tcPr>
            <w:tcW w:w="992" w:type="dxa"/>
            <w:vAlign w:val="center"/>
          </w:tcPr>
          <w:p w14:paraId="5C6D16A2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核心</w:t>
            </w:r>
          </w:p>
        </w:tc>
        <w:tc>
          <w:tcPr>
            <w:tcW w:w="1843" w:type="dxa"/>
            <w:vAlign w:val="center"/>
          </w:tcPr>
          <w:p w14:paraId="600A3A0A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</w:p>
        </w:tc>
      </w:tr>
    </w:tbl>
    <w:p w14:paraId="4D9B1927" w14:textId="77777777" w:rsidR="00F629E4" w:rsidRDefault="00F629E4" w:rsidP="00F629E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9" w:name="_Toc153245700"/>
      <w:bookmarkStart w:id="10" w:name="_Toc153397849"/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>1.</w:t>
      </w:r>
      <w:r>
        <w:rPr>
          <w:rFonts w:ascii="Times New Roman" w:hAnsi="Times New Roman"/>
          <w:b w:val="0"/>
          <w:sz w:val="30"/>
          <w:szCs w:val="30"/>
          <w:lang w:eastAsia="zh-CN"/>
        </w:rPr>
        <w:t>4</w:t>
      </w:r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 xml:space="preserve"> 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数据定义</w:t>
      </w:r>
      <w:bookmarkEnd w:id="9"/>
      <w:bookmarkEnd w:id="10"/>
    </w:p>
    <w:p w14:paraId="5220C056" w14:textId="36285E91" w:rsidR="00F629E4" w:rsidRPr="00AE24EC" w:rsidRDefault="00F629E4" w:rsidP="00C03E65">
      <w:pPr>
        <w:spacing w:beforeLines="50" w:before="156" w:afterLines="50" w:after="156" w:line="300" w:lineRule="auto"/>
        <w:rPr>
          <w:sz w:val="24"/>
          <w:lang w:val="x-none"/>
        </w:rPr>
      </w:pPr>
      <w:r w:rsidRPr="00AE24EC">
        <w:rPr>
          <w:rFonts w:hint="eastAsia"/>
          <w:sz w:val="24"/>
          <w:lang w:val="x-none"/>
        </w:rPr>
        <w:t>说明：“数据格式</w:t>
      </w:r>
      <w:r w:rsidRPr="00AE24EC">
        <w:rPr>
          <w:rFonts w:hint="eastAsia"/>
          <w:sz w:val="24"/>
          <w:lang w:val="x-none"/>
        </w:rPr>
        <w:t>/</w:t>
      </w:r>
      <w:r w:rsidRPr="00AE24EC">
        <w:rPr>
          <w:rFonts w:hint="eastAsia"/>
          <w:sz w:val="24"/>
          <w:lang w:val="x-none"/>
        </w:rPr>
        <w:t>说明”</w:t>
      </w:r>
      <w:r w:rsidR="00E641D9">
        <w:rPr>
          <w:rFonts w:hint="eastAsia"/>
          <w:sz w:val="24"/>
          <w:lang w:val="x-none"/>
        </w:rPr>
        <w:t>为</w:t>
      </w:r>
      <w:r w:rsidRPr="00AE24EC">
        <w:rPr>
          <w:rFonts w:hint="eastAsia"/>
          <w:sz w:val="24"/>
          <w:lang w:val="x-none"/>
        </w:rPr>
        <w:t>数据格式</w:t>
      </w:r>
      <w:r w:rsidR="00E641D9">
        <w:rPr>
          <w:rFonts w:hint="eastAsia"/>
          <w:sz w:val="24"/>
          <w:lang w:val="x-none"/>
        </w:rPr>
        <w:t>或</w:t>
      </w:r>
      <w:r w:rsidRPr="00AE24EC">
        <w:rPr>
          <w:rFonts w:hint="eastAsia"/>
          <w:sz w:val="24"/>
          <w:lang w:val="x-none"/>
        </w:rPr>
        <w:t>相应数据说明，仅有“</w:t>
      </w:r>
      <w:r w:rsidRPr="00AE24EC">
        <w:rPr>
          <w:rFonts w:hint="eastAsia"/>
          <w:sz w:val="24"/>
          <w:lang w:val="x-none"/>
        </w:rPr>
        <w:t>-</w:t>
      </w:r>
      <w:r w:rsidRPr="00AE24EC">
        <w:rPr>
          <w:rFonts w:hint="eastAsia"/>
          <w:sz w:val="24"/>
          <w:lang w:val="x-none"/>
        </w:rPr>
        <w:t>”表示无固定格式和说明，“（）”内容表示说明，“</w:t>
      </w:r>
      <w:r w:rsidRPr="00AE24EC">
        <w:rPr>
          <w:rFonts w:hint="eastAsia"/>
          <w:sz w:val="24"/>
          <w:lang w:val="x-none"/>
        </w:rPr>
        <w:t>{}</w:t>
      </w:r>
      <w:r w:rsidRPr="00AE24EC">
        <w:rPr>
          <w:rFonts w:hint="eastAsia"/>
          <w:sz w:val="24"/>
          <w:lang w:val="x-none"/>
        </w:rPr>
        <w:t>”内容表示枚举类型，数据格式的“</w:t>
      </w:r>
      <w:r w:rsidRPr="00AE24EC">
        <w:rPr>
          <w:rFonts w:hint="eastAsia"/>
          <w:sz w:val="24"/>
          <w:lang w:val="x-none"/>
        </w:rPr>
        <w:t>+</w:t>
      </w:r>
      <w:r w:rsidRPr="00AE24EC">
        <w:rPr>
          <w:rFonts w:hint="eastAsia"/>
          <w:sz w:val="24"/>
          <w:lang w:val="x-none"/>
        </w:rPr>
        <w:t>”表示连接前后内容</w:t>
      </w:r>
      <w:r w:rsidR="00E641D9">
        <w:rPr>
          <w:rFonts w:hint="eastAsia"/>
          <w:sz w:val="24"/>
          <w:lang w:val="x-none"/>
        </w:rPr>
        <w:t>，实际格式没有加号</w:t>
      </w:r>
      <w:r w:rsidRPr="00AE24EC">
        <w:rPr>
          <w:rFonts w:hint="eastAsia"/>
          <w:sz w:val="24"/>
          <w:lang w:val="x-none"/>
        </w:rPr>
        <w:t>。</w:t>
      </w:r>
    </w:p>
    <w:p w14:paraId="4D7F94E8" w14:textId="77777777" w:rsidR="00F629E4" w:rsidRDefault="00F629E4" w:rsidP="00F629E4">
      <w:pPr>
        <w:rPr>
          <w:rFonts w:ascii="宋体" w:hAnsi="宋体"/>
          <w:sz w:val="24"/>
          <w:lang w:val="x-none"/>
        </w:rPr>
      </w:pPr>
      <w:r w:rsidRPr="00F639A5">
        <w:rPr>
          <w:rFonts w:ascii="宋体" w:hAnsi="宋体" w:hint="eastAsia"/>
          <w:sz w:val="24"/>
          <w:lang w:val="x-none"/>
        </w:rPr>
        <w:t>（1）</w:t>
      </w:r>
      <w:r>
        <w:rPr>
          <w:rFonts w:ascii="宋体" w:hAnsi="宋体" w:hint="eastAsia"/>
          <w:sz w:val="24"/>
          <w:lang w:val="x-none"/>
        </w:rPr>
        <w:t>委托客户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11A86730" w14:textId="77777777" w:rsidTr="00FF29C3">
        <w:trPr>
          <w:trHeight w:val="428"/>
        </w:trPr>
        <w:tc>
          <w:tcPr>
            <w:tcW w:w="1980" w:type="dxa"/>
          </w:tcPr>
          <w:p w14:paraId="3280772D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0568CC99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207DB57E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数据格式/说明</w:t>
            </w:r>
          </w:p>
        </w:tc>
      </w:tr>
      <w:tr w:rsidR="00F629E4" w14:paraId="07749A7F" w14:textId="77777777" w:rsidTr="00FF29C3">
        <w:trPr>
          <w:trHeight w:val="378"/>
        </w:trPr>
        <w:tc>
          <w:tcPr>
            <w:tcW w:w="1980" w:type="dxa"/>
          </w:tcPr>
          <w:p w14:paraId="048B49B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公司编号</w:t>
            </w:r>
          </w:p>
        </w:tc>
        <w:tc>
          <w:tcPr>
            <w:tcW w:w="2977" w:type="dxa"/>
          </w:tcPr>
          <w:p w14:paraId="6E97006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31F7B8AD" w14:textId="77777777" w:rsidR="00F629E4" w:rsidRPr="008A78C6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注册年份（yyyy）+</w:t>
            </w:r>
            <w:r>
              <w:rPr>
                <w:rFonts w:ascii="宋体" w:hAnsi="宋体"/>
                <w:sz w:val="24"/>
                <w:lang w:val="x-none"/>
              </w:rPr>
              <w:t>1</w:t>
            </w:r>
            <w:r>
              <w:rPr>
                <w:rFonts w:ascii="宋体" w:hAnsi="宋体" w:hint="eastAsia"/>
                <w:sz w:val="24"/>
                <w:lang w:val="x-none"/>
              </w:rPr>
              <w:t>+</w:t>
            </w:r>
            <w:r>
              <w:rPr>
                <w:rFonts w:ascii="宋体" w:hAnsi="宋体"/>
                <w:sz w:val="24"/>
                <w:lang w:val="x-none"/>
              </w:rPr>
              <w:t>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F629E4" w14:paraId="5D338FB8" w14:textId="77777777" w:rsidTr="00FF29C3">
        <w:trPr>
          <w:trHeight w:val="378"/>
        </w:trPr>
        <w:tc>
          <w:tcPr>
            <w:tcW w:w="1980" w:type="dxa"/>
          </w:tcPr>
          <w:p w14:paraId="1F579EDB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公司名称</w:t>
            </w:r>
          </w:p>
        </w:tc>
        <w:tc>
          <w:tcPr>
            <w:tcW w:w="2977" w:type="dxa"/>
          </w:tcPr>
          <w:p w14:paraId="7F75EB2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69CC49A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2B24CC6F" w14:textId="77777777" w:rsidTr="00FF29C3">
        <w:trPr>
          <w:trHeight w:val="173"/>
        </w:trPr>
        <w:tc>
          <w:tcPr>
            <w:tcW w:w="1980" w:type="dxa"/>
          </w:tcPr>
          <w:p w14:paraId="1E1D7B2F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公司业务</w:t>
            </w:r>
          </w:p>
        </w:tc>
        <w:tc>
          <w:tcPr>
            <w:tcW w:w="2977" w:type="dxa"/>
          </w:tcPr>
          <w:p w14:paraId="6C0B7EC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100BAE27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（说明公司经营的业务）</w:t>
            </w:r>
          </w:p>
        </w:tc>
      </w:tr>
      <w:tr w:rsidR="00F629E4" w14:paraId="5CD8EE8A" w14:textId="77777777" w:rsidTr="00FF29C3">
        <w:trPr>
          <w:trHeight w:val="265"/>
        </w:trPr>
        <w:tc>
          <w:tcPr>
            <w:tcW w:w="1980" w:type="dxa"/>
          </w:tcPr>
          <w:p w14:paraId="3DC395F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负责人名称</w:t>
            </w:r>
          </w:p>
        </w:tc>
        <w:tc>
          <w:tcPr>
            <w:tcW w:w="2977" w:type="dxa"/>
          </w:tcPr>
          <w:p w14:paraId="135DF8AF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171A0906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（负责与培训公司对接的工作人员）</w:t>
            </w:r>
          </w:p>
        </w:tc>
      </w:tr>
      <w:tr w:rsidR="00F629E4" w14:paraId="0884DEB4" w14:textId="77777777" w:rsidTr="00FF29C3">
        <w:trPr>
          <w:trHeight w:val="481"/>
        </w:trPr>
        <w:tc>
          <w:tcPr>
            <w:tcW w:w="1980" w:type="dxa"/>
          </w:tcPr>
          <w:p w14:paraId="0944094A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负责人电话</w:t>
            </w:r>
          </w:p>
        </w:tc>
        <w:tc>
          <w:tcPr>
            <w:tcW w:w="2977" w:type="dxa"/>
          </w:tcPr>
          <w:p w14:paraId="1225179B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152A0816" w14:textId="3B32EA13" w:rsidR="00F629E4" w:rsidRDefault="00F629E4" w:rsidP="009455A7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1</w:t>
            </w:r>
            <w:r>
              <w:rPr>
                <w:rFonts w:ascii="宋体" w:hAnsi="宋体"/>
                <w:sz w:val="24"/>
                <w:lang w:val="x-none"/>
              </w:rPr>
              <w:t>0</w:t>
            </w:r>
            <w:r>
              <w:rPr>
                <w:rFonts w:ascii="宋体" w:hAnsi="宋体" w:hint="eastAsia"/>
                <w:sz w:val="24"/>
                <w:lang w:val="x-none"/>
              </w:rPr>
              <w:t>位数字或固话</w:t>
            </w:r>
            <w:r w:rsidR="009455A7">
              <w:rPr>
                <w:rFonts w:ascii="宋体" w:hAnsi="宋体" w:hint="eastAsia"/>
                <w:sz w:val="24"/>
                <w:lang w:val="x-none"/>
              </w:rPr>
              <w:t>格式（若干位数字-若干位数字，只限制符号，不限制位数）</w:t>
            </w:r>
          </w:p>
        </w:tc>
      </w:tr>
      <w:tr w:rsidR="00F629E4" w14:paraId="7174217E" w14:textId="77777777" w:rsidTr="00FF29C3">
        <w:trPr>
          <w:trHeight w:val="481"/>
        </w:trPr>
        <w:tc>
          <w:tcPr>
            <w:tcW w:w="1980" w:type="dxa"/>
          </w:tcPr>
          <w:p w14:paraId="6C60676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负责人邮箱</w:t>
            </w:r>
          </w:p>
        </w:tc>
        <w:tc>
          <w:tcPr>
            <w:tcW w:w="2977" w:type="dxa"/>
          </w:tcPr>
          <w:p w14:paraId="496B7CE2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3BA2D93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邮箱名称+</w:t>
            </w:r>
            <w:r>
              <w:rPr>
                <w:rFonts w:ascii="宋体" w:hAnsi="宋体"/>
                <w:sz w:val="24"/>
                <w:lang w:val="x-none"/>
              </w:rPr>
              <w:t>@+</w:t>
            </w:r>
            <w:r>
              <w:rPr>
                <w:rFonts w:ascii="宋体" w:hAnsi="宋体" w:hint="eastAsia"/>
                <w:sz w:val="24"/>
                <w:lang w:val="x-none"/>
              </w:rPr>
              <w:t>邮箱地址</w:t>
            </w:r>
          </w:p>
        </w:tc>
      </w:tr>
      <w:tr w:rsidR="00F629E4" w14:paraId="3976FA70" w14:textId="77777777" w:rsidTr="00FF29C3">
        <w:trPr>
          <w:trHeight w:val="481"/>
        </w:trPr>
        <w:tc>
          <w:tcPr>
            <w:tcW w:w="1980" w:type="dxa"/>
          </w:tcPr>
          <w:p w14:paraId="0F35CB0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公司学员列表</w:t>
            </w:r>
          </w:p>
        </w:tc>
        <w:tc>
          <w:tcPr>
            <w:tcW w:w="2977" w:type="dxa"/>
          </w:tcPr>
          <w:p w14:paraId="1DBB50F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学员姓名列表（字符串型）</w:t>
            </w:r>
          </w:p>
        </w:tc>
        <w:tc>
          <w:tcPr>
            <w:tcW w:w="3339" w:type="dxa"/>
          </w:tcPr>
          <w:p w14:paraId="361E0A1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/>
                <w:sz w:val="24"/>
                <w:lang w:val="x-none"/>
              </w:rPr>
              <w:t>-</w:t>
            </w:r>
          </w:p>
        </w:tc>
      </w:tr>
    </w:tbl>
    <w:p w14:paraId="7E63AB86" w14:textId="77777777" w:rsidR="000D794A" w:rsidRDefault="000D794A" w:rsidP="00F629E4">
      <w:pPr>
        <w:rPr>
          <w:rFonts w:ascii="宋体" w:hAnsi="宋体"/>
          <w:sz w:val="24"/>
          <w:lang w:val="x-none"/>
        </w:rPr>
      </w:pPr>
    </w:p>
    <w:p w14:paraId="247276DA" w14:textId="4468AA8D" w:rsidR="00F629E4" w:rsidRDefault="00F629E4" w:rsidP="00F629E4">
      <w:pPr>
        <w:rPr>
          <w:rStyle w:val="fontstyle01"/>
          <w:rFonts w:hint="default"/>
        </w:rPr>
      </w:pPr>
      <w:r>
        <w:rPr>
          <w:rFonts w:ascii="宋体" w:hAnsi="宋体" w:hint="eastAsia"/>
          <w:sz w:val="24"/>
          <w:lang w:val="x-none"/>
        </w:rPr>
        <w:lastRenderedPageBreak/>
        <w:t>（2）讲师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3881D65A" w14:textId="77777777" w:rsidTr="00FF29C3">
        <w:trPr>
          <w:trHeight w:val="428"/>
        </w:trPr>
        <w:tc>
          <w:tcPr>
            <w:tcW w:w="1980" w:type="dxa"/>
          </w:tcPr>
          <w:p w14:paraId="56464CB4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61F9887B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3CF5B086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数据格式/说明</w:t>
            </w:r>
          </w:p>
        </w:tc>
      </w:tr>
      <w:tr w:rsidR="00F629E4" w14:paraId="3B86C90F" w14:textId="77777777" w:rsidTr="00FF29C3">
        <w:trPr>
          <w:trHeight w:val="378"/>
        </w:trPr>
        <w:tc>
          <w:tcPr>
            <w:tcW w:w="1980" w:type="dxa"/>
          </w:tcPr>
          <w:p w14:paraId="6809141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讲师编号</w:t>
            </w:r>
          </w:p>
        </w:tc>
        <w:tc>
          <w:tcPr>
            <w:tcW w:w="2977" w:type="dxa"/>
          </w:tcPr>
          <w:p w14:paraId="3F545E3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22AF561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加入年份（yyyy）+</w:t>
            </w:r>
            <w:r>
              <w:rPr>
                <w:rFonts w:ascii="宋体" w:hAnsi="宋体"/>
                <w:sz w:val="24"/>
                <w:lang w:val="x-none"/>
              </w:rPr>
              <w:t>2</w:t>
            </w:r>
            <w:r>
              <w:rPr>
                <w:rFonts w:ascii="宋体" w:hAnsi="宋体" w:hint="eastAsia"/>
                <w:sz w:val="24"/>
                <w:lang w:val="x-none"/>
              </w:rPr>
              <w:t>+</w:t>
            </w:r>
            <w:r>
              <w:rPr>
                <w:rFonts w:ascii="宋体" w:hAnsi="宋体"/>
                <w:sz w:val="24"/>
                <w:lang w:val="x-none"/>
              </w:rPr>
              <w:t>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F629E4" w14:paraId="2327161C" w14:textId="77777777" w:rsidTr="00FF29C3">
        <w:trPr>
          <w:trHeight w:val="173"/>
        </w:trPr>
        <w:tc>
          <w:tcPr>
            <w:tcW w:w="1980" w:type="dxa"/>
          </w:tcPr>
          <w:p w14:paraId="3CDC255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讲师姓名</w:t>
            </w:r>
          </w:p>
        </w:tc>
        <w:tc>
          <w:tcPr>
            <w:tcW w:w="2977" w:type="dxa"/>
          </w:tcPr>
          <w:p w14:paraId="6491026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2A15D8B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5418FE3F" w14:textId="77777777" w:rsidTr="00FF29C3">
        <w:trPr>
          <w:trHeight w:val="173"/>
        </w:trPr>
        <w:tc>
          <w:tcPr>
            <w:tcW w:w="1980" w:type="dxa"/>
          </w:tcPr>
          <w:p w14:paraId="2D87E3CD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讲师性别</w:t>
            </w:r>
          </w:p>
        </w:tc>
        <w:tc>
          <w:tcPr>
            <w:tcW w:w="2977" w:type="dxa"/>
          </w:tcPr>
          <w:p w14:paraId="513AE8B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性别类型（枚举）</w:t>
            </w:r>
          </w:p>
        </w:tc>
        <w:tc>
          <w:tcPr>
            <w:tcW w:w="3339" w:type="dxa"/>
          </w:tcPr>
          <w:p w14:paraId="5BFEABFD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{男，女}</w:t>
            </w:r>
          </w:p>
        </w:tc>
      </w:tr>
      <w:tr w:rsidR="00C03E65" w14:paraId="496345BA" w14:textId="77777777" w:rsidTr="00FF29C3">
        <w:trPr>
          <w:trHeight w:val="173"/>
        </w:trPr>
        <w:tc>
          <w:tcPr>
            <w:tcW w:w="1980" w:type="dxa"/>
          </w:tcPr>
          <w:p w14:paraId="24AD6650" w14:textId="493BCE7A" w:rsidR="00C03E65" w:rsidRDefault="00C03E65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在职状态</w:t>
            </w:r>
          </w:p>
        </w:tc>
        <w:tc>
          <w:tcPr>
            <w:tcW w:w="2977" w:type="dxa"/>
          </w:tcPr>
          <w:p w14:paraId="2B3AC0F0" w14:textId="1BE60F45" w:rsidR="00C03E65" w:rsidRDefault="00C03E65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在职状态类型（枚举）</w:t>
            </w:r>
          </w:p>
        </w:tc>
        <w:tc>
          <w:tcPr>
            <w:tcW w:w="3339" w:type="dxa"/>
          </w:tcPr>
          <w:p w14:paraId="080881AC" w14:textId="36912748" w:rsidR="00C03E65" w:rsidRDefault="00C03E65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{全职，兼职}</w:t>
            </w:r>
          </w:p>
        </w:tc>
      </w:tr>
      <w:tr w:rsidR="00F629E4" w14:paraId="04756DE0" w14:textId="77777777" w:rsidTr="00FF29C3">
        <w:trPr>
          <w:trHeight w:val="265"/>
        </w:trPr>
        <w:tc>
          <w:tcPr>
            <w:tcW w:w="1980" w:type="dxa"/>
          </w:tcPr>
          <w:p w14:paraId="5DDEA1F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讲师职称</w:t>
            </w:r>
          </w:p>
        </w:tc>
        <w:tc>
          <w:tcPr>
            <w:tcW w:w="2977" w:type="dxa"/>
          </w:tcPr>
          <w:p w14:paraId="40F8237F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0A76A3C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52F0CEFA" w14:textId="77777777" w:rsidTr="00FF29C3">
        <w:trPr>
          <w:trHeight w:val="481"/>
        </w:trPr>
        <w:tc>
          <w:tcPr>
            <w:tcW w:w="1980" w:type="dxa"/>
          </w:tcPr>
          <w:p w14:paraId="2804CB6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擅长领域</w:t>
            </w:r>
          </w:p>
        </w:tc>
        <w:tc>
          <w:tcPr>
            <w:tcW w:w="2977" w:type="dxa"/>
          </w:tcPr>
          <w:p w14:paraId="5AFCA5A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296CEDF0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/>
                <w:sz w:val="24"/>
                <w:lang w:val="x-none"/>
              </w:rPr>
              <w:t>-</w:t>
            </w:r>
          </w:p>
        </w:tc>
      </w:tr>
      <w:tr w:rsidR="00F629E4" w14:paraId="58BC7B34" w14:textId="77777777" w:rsidTr="00FF29C3">
        <w:trPr>
          <w:trHeight w:val="481"/>
        </w:trPr>
        <w:tc>
          <w:tcPr>
            <w:tcW w:w="1980" w:type="dxa"/>
          </w:tcPr>
          <w:p w14:paraId="7B412EE6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讲师邮箱</w:t>
            </w:r>
          </w:p>
        </w:tc>
        <w:tc>
          <w:tcPr>
            <w:tcW w:w="2977" w:type="dxa"/>
          </w:tcPr>
          <w:p w14:paraId="0EB124D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3CDF2C8A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邮箱名称+</w:t>
            </w:r>
            <w:r>
              <w:rPr>
                <w:rFonts w:ascii="宋体" w:hAnsi="宋体"/>
                <w:sz w:val="24"/>
                <w:lang w:val="x-none"/>
              </w:rPr>
              <w:t>@+</w:t>
            </w:r>
            <w:r>
              <w:rPr>
                <w:rFonts w:ascii="宋体" w:hAnsi="宋体" w:hint="eastAsia"/>
                <w:sz w:val="24"/>
                <w:lang w:val="x-none"/>
              </w:rPr>
              <w:t>邮箱地址</w:t>
            </w:r>
          </w:p>
        </w:tc>
      </w:tr>
      <w:tr w:rsidR="00F629E4" w14:paraId="3772CDD0" w14:textId="77777777" w:rsidTr="00FF29C3">
        <w:trPr>
          <w:trHeight w:val="481"/>
        </w:trPr>
        <w:tc>
          <w:tcPr>
            <w:tcW w:w="1980" w:type="dxa"/>
          </w:tcPr>
          <w:p w14:paraId="51CF6842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讲师电话</w:t>
            </w:r>
          </w:p>
        </w:tc>
        <w:tc>
          <w:tcPr>
            <w:tcW w:w="2977" w:type="dxa"/>
          </w:tcPr>
          <w:p w14:paraId="1CDF9B2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4950AFBD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1</w:t>
            </w:r>
            <w:r>
              <w:rPr>
                <w:rFonts w:ascii="宋体" w:hAnsi="宋体"/>
                <w:sz w:val="24"/>
                <w:lang w:val="x-none"/>
              </w:rPr>
              <w:t>0</w:t>
            </w:r>
            <w:r>
              <w:rPr>
                <w:rFonts w:ascii="宋体" w:hAnsi="宋体" w:hint="eastAsia"/>
                <w:sz w:val="24"/>
                <w:lang w:val="x-none"/>
              </w:rPr>
              <w:t>位数字电话号码</w:t>
            </w:r>
          </w:p>
        </w:tc>
      </w:tr>
    </w:tbl>
    <w:p w14:paraId="474C0405" w14:textId="77777777" w:rsidR="000D794A" w:rsidRDefault="000D794A" w:rsidP="00F629E4">
      <w:pPr>
        <w:rPr>
          <w:rFonts w:ascii="宋体" w:hAnsi="宋体"/>
          <w:sz w:val="24"/>
          <w:lang w:val="x-none"/>
        </w:rPr>
      </w:pPr>
    </w:p>
    <w:p w14:paraId="4A4E6A78" w14:textId="50B83EBF" w:rsidR="00F629E4" w:rsidRDefault="00F629E4" w:rsidP="00F629E4">
      <w:pPr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（3）学员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248529A3" w14:textId="77777777" w:rsidTr="00FF29C3">
        <w:trPr>
          <w:trHeight w:val="428"/>
        </w:trPr>
        <w:tc>
          <w:tcPr>
            <w:tcW w:w="1980" w:type="dxa"/>
          </w:tcPr>
          <w:p w14:paraId="3D57697E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5D76CFD4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320FD5AD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数据格式/说明</w:t>
            </w:r>
          </w:p>
        </w:tc>
      </w:tr>
      <w:tr w:rsidR="00F629E4" w14:paraId="7E5764FA" w14:textId="77777777" w:rsidTr="00FF29C3">
        <w:trPr>
          <w:trHeight w:val="378"/>
        </w:trPr>
        <w:tc>
          <w:tcPr>
            <w:tcW w:w="1980" w:type="dxa"/>
          </w:tcPr>
          <w:p w14:paraId="239B1940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学员编号</w:t>
            </w:r>
          </w:p>
        </w:tc>
        <w:tc>
          <w:tcPr>
            <w:tcW w:w="2977" w:type="dxa"/>
          </w:tcPr>
          <w:p w14:paraId="1024673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5F98A74F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注册年份（yyyy）+</w:t>
            </w:r>
            <w:r>
              <w:rPr>
                <w:rFonts w:ascii="宋体" w:hAnsi="宋体"/>
                <w:sz w:val="24"/>
                <w:lang w:val="x-none"/>
              </w:rPr>
              <w:t>5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F629E4" w14:paraId="54E770BA" w14:textId="77777777" w:rsidTr="00FF29C3">
        <w:trPr>
          <w:trHeight w:val="173"/>
        </w:trPr>
        <w:tc>
          <w:tcPr>
            <w:tcW w:w="1980" w:type="dxa"/>
          </w:tcPr>
          <w:p w14:paraId="79C9BE82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学员姓名</w:t>
            </w:r>
          </w:p>
        </w:tc>
        <w:tc>
          <w:tcPr>
            <w:tcW w:w="2977" w:type="dxa"/>
          </w:tcPr>
          <w:p w14:paraId="4B9E6C7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17B34EE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675123A5" w14:textId="77777777" w:rsidTr="00FF29C3">
        <w:trPr>
          <w:trHeight w:val="265"/>
        </w:trPr>
        <w:tc>
          <w:tcPr>
            <w:tcW w:w="1980" w:type="dxa"/>
          </w:tcPr>
          <w:p w14:paraId="4DDC63DD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学员性别</w:t>
            </w:r>
          </w:p>
        </w:tc>
        <w:tc>
          <w:tcPr>
            <w:tcW w:w="2977" w:type="dxa"/>
          </w:tcPr>
          <w:p w14:paraId="1AEFFC6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性别类型（枚举）</w:t>
            </w:r>
          </w:p>
        </w:tc>
        <w:tc>
          <w:tcPr>
            <w:tcW w:w="3339" w:type="dxa"/>
          </w:tcPr>
          <w:p w14:paraId="03B2396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{男，女}</w:t>
            </w:r>
          </w:p>
        </w:tc>
      </w:tr>
      <w:tr w:rsidR="00F629E4" w14:paraId="14843DB6" w14:textId="77777777" w:rsidTr="00FF29C3">
        <w:trPr>
          <w:trHeight w:val="481"/>
        </w:trPr>
        <w:tc>
          <w:tcPr>
            <w:tcW w:w="1980" w:type="dxa"/>
          </w:tcPr>
          <w:p w14:paraId="2ED15B1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公司名称</w:t>
            </w:r>
          </w:p>
        </w:tc>
        <w:tc>
          <w:tcPr>
            <w:tcW w:w="2977" w:type="dxa"/>
          </w:tcPr>
          <w:p w14:paraId="30A1502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378C1812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/>
                <w:sz w:val="24"/>
                <w:lang w:val="x-none"/>
              </w:rPr>
              <w:t>-</w:t>
            </w:r>
          </w:p>
        </w:tc>
      </w:tr>
      <w:tr w:rsidR="00F629E4" w14:paraId="1E88490D" w14:textId="77777777" w:rsidTr="00FF29C3">
        <w:trPr>
          <w:trHeight w:val="481"/>
        </w:trPr>
        <w:tc>
          <w:tcPr>
            <w:tcW w:w="1980" w:type="dxa"/>
          </w:tcPr>
          <w:p w14:paraId="30403A6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工作岗位</w:t>
            </w:r>
          </w:p>
        </w:tc>
        <w:tc>
          <w:tcPr>
            <w:tcW w:w="2977" w:type="dxa"/>
          </w:tcPr>
          <w:p w14:paraId="2B0E09C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5499777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7B58B96B" w14:textId="77777777" w:rsidTr="00FF29C3">
        <w:trPr>
          <w:trHeight w:val="481"/>
        </w:trPr>
        <w:tc>
          <w:tcPr>
            <w:tcW w:w="1980" w:type="dxa"/>
          </w:tcPr>
          <w:p w14:paraId="6D673C21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技术水平</w:t>
            </w:r>
          </w:p>
        </w:tc>
        <w:tc>
          <w:tcPr>
            <w:tcW w:w="2977" w:type="dxa"/>
          </w:tcPr>
          <w:p w14:paraId="2C7AB7F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7AF09A3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26F12882" w14:textId="77777777" w:rsidTr="00FF29C3">
        <w:trPr>
          <w:trHeight w:val="481"/>
        </w:trPr>
        <w:tc>
          <w:tcPr>
            <w:tcW w:w="1980" w:type="dxa"/>
          </w:tcPr>
          <w:p w14:paraId="15CE39E1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学员联系电话</w:t>
            </w:r>
          </w:p>
        </w:tc>
        <w:tc>
          <w:tcPr>
            <w:tcW w:w="2977" w:type="dxa"/>
          </w:tcPr>
          <w:p w14:paraId="238F37E5" w14:textId="2B4AAE73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486006C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1</w:t>
            </w:r>
            <w:r>
              <w:rPr>
                <w:rFonts w:ascii="宋体" w:hAnsi="宋体"/>
                <w:sz w:val="24"/>
                <w:lang w:val="x-none"/>
              </w:rPr>
              <w:t>0</w:t>
            </w:r>
            <w:r>
              <w:rPr>
                <w:rFonts w:ascii="宋体" w:hAnsi="宋体" w:hint="eastAsia"/>
                <w:sz w:val="24"/>
                <w:lang w:val="x-none"/>
              </w:rPr>
              <w:t>位数字电话号码</w:t>
            </w:r>
          </w:p>
        </w:tc>
      </w:tr>
      <w:tr w:rsidR="00F629E4" w14:paraId="6D2A0E6C" w14:textId="77777777" w:rsidTr="00FF29C3">
        <w:trPr>
          <w:trHeight w:val="481"/>
        </w:trPr>
        <w:tc>
          <w:tcPr>
            <w:tcW w:w="1980" w:type="dxa"/>
          </w:tcPr>
          <w:p w14:paraId="0CABD4C1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学员邮箱</w:t>
            </w:r>
          </w:p>
        </w:tc>
        <w:tc>
          <w:tcPr>
            <w:tcW w:w="2977" w:type="dxa"/>
          </w:tcPr>
          <w:p w14:paraId="370D953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1F21C25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邮箱名称+</w:t>
            </w:r>
            <w:r>
              <w:rPr>
                <w:rFonts w:ascii="宋体" w:hAnsi="宋体"/>
                <w:sz w:val="24"/>
                <w:lang w:val="x-none"/>
              </w:rPr>
              <w:t>@+</w:t>
            </w:r>
            <w:r>
              <w:rPr>
                <w:rFonts w:ascii="宋体" w:hAnsi="宋体" w:hint="eastAsia"/>
                <w:sz w:val="24"/>
                <w:lang w:val="x-none"/>
              </w:rPr>
              <w:t>邮箱地址</w:t>
            </w:r>
          </w:p>
        </w:tc>
      </w:tr>
      <w:tr w:rsidR="00F629E4" w14:paraId="44032CA4" w14:textId="77777777" w:rsidTr="00FF29C3">
        <w:trPr>
          <w:trHeight w:val="481"/>
        </w:trPr>
        <w:tc>
          <w:tcPr>
            <w:tcW w:w="1980" w:type="dxa"/>
          </w:tcPr>
          <w:p w14:paraId="01783E9F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培训记录</w:t>
            </w:r>
          </w:p>
        </w:tc>
        <w:tc>
          <w:tcPr>
            <w:tcW w:w="2977" w:type="dxa"/>
          </w:tcPr>
          <w:p w14:paraId="7D071720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培训记录类型列表</w:t>
            </w:r>
          </w:p>
        </w:tc>
        <w:tc>
          <w:tcPr>
            <w:tcW w:w="3339" w:type="dxa"/>
          </w:tcPr>
          <w:p w14:paraId="140F1DC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（见（7）培训记录项）</w:t>
            </w:r>
          </w:p>
          <w:p w14:paraId="22F59FE0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（学员可能参加多次培训）</w:t>
            </w:r>
          </w:p>
        </w:tc>
      </w:tr>
    </w:tbl>
    <w:p w14:paraId="0BCE3C6B" w14:textId="77777777" w:rsidR="000D794A" w:rsidRDefault="000D794A" w:rsidP="00F629E4">
      <w:pPr>
        <w:rPr>
          <w:rFonts w:ascii="宋体" w:hAnsi="宋体"/>
          <w:sz w:val="24"/>
          <w:lang w:val="x-none"/>
        </w:rPr>
      </w:pPr>
    </w:p>
    <w:p w14:paraId="48D4685E" w14:textId="4A431D77" w:rsidR="00F629E4" w:rsidRDefault="00F629E4" w:rsidP="00F629E4">
      <w:pPr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（4）员工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1A3CA4E4" w14:textId="77777777" w:rsidTr="00FF29C3">
        <w:trPr>
          <w:trHeight w:val="428"/>
        </w:trPr>
        <w:tc>
          <w:tcPr>
            <w:tcW w:w="1980" w:type="dxa"/>
          </w:tcPr>
          <w:p w14:paraId="17B4C15B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0C6A866B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6DB37FD9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F629E4" w14:paraId="3DFE17C0" w14:textId="77777777" w:rsidTr="00FF29C3">
        <w:trPr>
          <w:trHeight w:val="378"/>
        </w:trPr>
        <w:tc>
          <w:tcPr>
            <w:tcW w:w="1980" w:type="dxa"/>
          </w:tcPr>
          <w:p w14:paraId="238E787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员工编号</w:t>
            </w:r>
          </w:p>
        </w:tc>
        <w:tc>
          <w:tcPr>
            <w:tcW w:w="2977" w:type="dxa"/>
          </w:tcPr>
          <w:p w14:paraId="2BAFA168" w14:textId="6B13398E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</w:t>
            </w:r>
            <w:r w:rsidR="009455A7">
              <w:rPr>
                <w:rFonts w:ascii="宋体" w:hAnsi="宋体" w:hint="eastAsia"/>
                <w:sz w:val="24"/>
                <w:lang w:val="x-none"/>
              </w:rPr>
              <w:t>格式</w:t>
            </w: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0BCFCD27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入职年份（y</w:t>
            </w:r>
            <w:r>
              <w:rPr>
                <w:rFonts w:ascii="宋体" w:hAnsi="宋体"/>
                <w:sz w:val="24"/>
                <w:lang w:val="x-none"/>
              </w:rPr>
              <w:t>yyy</w:t>
            </w:r>
            <w:r>
              <w:rPr>
                <w:rFonts w:ascii="宋体" w:hAnsi="宋体" w:hint="eastAsia"/>
                <w:sz w:val="24"/>
                <w:lang w:val="x-none"/>
              </w:rPr>
              <w:t>）</w:t>
            </w:r>
            <w:r>
              <w:rPr>
                <w:rFonts w:ascii="宋体" w:hAnsi="宋体"/>
                <w:sz w:val="24"/>
                <w:lang w:val="x-none"/>
              </w:rPr>
              <w:t>+0+4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F629E4" w14:paraId="69EB037F" w14:textId="77777777" w:rsidTr="00FF29C3">
        <w:trPr>
          <w:trHeight w:val="173"/>
        </w:trPr>
        <w:tc>
          <w:tcPr>
            <w:tcW w:w="1980" w:type="dxa"/>
          </w:tcPr>
          <w:p w14:paraId="57E1FEA2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员工姓名</w:t>
            </w:r>
          </w:p>
        </w:tc>
        <w:tc>
          <w:tcPr>
            <w:tcW w:w="2977" w:type="dxa"/>
          </w:tcPr>
          <w:p w14:paraId="13F27D8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58C71E87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1B9CCEA5" w14:textId="77777777" w:rsidTr="00FF29C3">
        <w:trPr>
          <w:trHeight w:val="173"/>
        </w:trPr>
        <w:tc>
          <w:tcPr>
            <w:tcW w:w="1980" w:type="dxa"/>
          </w:tcPr>
          <w:p w14:paraId="77F212E6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员工性别</w:t>
            </w:r>
          </w:p>
        </w:tc>
        <w:tc>
          <w:tcPr>
            <w:tcW w:w="2977" w:type="dxa"/>
          </w:tcPr>
          <w:p w14:paraId="1CCBF3BF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性别类型（枚举）</w:t>
            </w:r>
          </w:p>
        </w:tc>
        <w:tc>
          <w:tcPr>
            <w:tcW w:w="3339" w:type="dxa"/>
          </w:tcPr>
          <w:p w14:paraId="5752B95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{男，女}</w:t>
            </w:r>
          </w:p>
        </w:tc>
      </w:tr>
      <w:tr w:rsidR="00F629E4" w14:paraId="56CE774E" w14:textId="77777777" w:rsidTr="00FF29C3">
        <w:trPr>
          <w:trHeight w:val="173"/>
        </w:trPr>
        <w:tc>
          <w:tcPr>
            <w:tcW w:w="1980" w:type="dxa"/>
          </w:tcPr>
          <w:p w14:paraId="69B03E7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员工职务</w:t>
            </w:r>
          </w:p>
        </w:tc>
        <w:tc>
          <w:tcPr>
            <w:tcW w:w="2977" w:type="dxa"/>
          </w:tcPr>
          <w:p w14:paraId="29597A1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员工职务类型（枚举）</w:t>
            </w:r>
          </w:p>
        </w:tc>
        <w:tc>
          <w:tcPr>
            <w:tcW w:w="3339" w:type="dxa"/>
          </w:tcPr>
          <w:p w14:paraId="68AD2E1A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{经理，普通员工}</w:t>
            </w:r>
          </w:p>
        </w:tc>
      </w:tr>
      <w:tr w:rsidR="00F629E4" w14:paraId="68A92555" w14:textId="77777777" w:rsidTr="00FF29C3">
        <w:trPr>
          <w:trHeight w:val="173"/>
        </w:trPr>
        <w:tc>
          <w:tcPr>
            <w:tcW w:w="1980" w:type="dxa"/>
          </w:tcPr>
          <w:p w14:paraId="49C3DFB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工作任务</w:t>
            </w:r>
          </w:p>
        </w:tc>
        <w:tc>
          <w:tcPr>
            <w:tcW w:w="2977" w:type="dxa"/>
          </w:tcPr>
          <w:p w14:paraId="7A69B33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工作任务项类型列表</w:t>
            </w:r>
          </w:p>
        </w:tc>
        <w:tc>
          <w:tcPr>
            <w:tcW w:w="3339" w:type="dxa"/>
          </w:tcPr>
          <w:p w14:paraId="440E0380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（见（8）工作任务项）</w:t>
            </w:r>
          </w:p>
        </w:tc>
      </w:tr>
    </w:tbl>
    <w:p w14:paraId="6F7C1E2A" w14:textId="77777777" w:rsidR="00631A33" w:rsidRDefault="00631A33" w:rsidP="00F629E4">
      <w:pPr>
        <w:rPr>
          <w:rFonts w:ascii="宋体" w:hAnsi="宋体"/>
          <w:sz w:val="24"/>
          <w:lang w:val="x-none"/>
        </w:rPr>
      </w:pPr>
    </w:p>
    <w:p w14:paraId="190E0F24" w14:textId="77777777" w:rsidR="006F7795" w:rsidRDefault="006F7795" w:rsidP="00F629E4">
      <w:pPr>
        <w:rPr>
          <w:rFonts w:ascii="宋体" w:hAnsi="宋体"/>
          <w:sz w:val="24"/>
          <w:lang w:val="x-none"/>
        </w:rPr>
      </w:pPr>
    </w:p>
    <w:p w14:paraId="6135F7AA" w14:textId="77777777" w:rsidR="006F7795" w:rsidRDefault="006F7795" w:rsidP="00F629E4">
      <w:pPr>
        <w:rPr>
          <w:rFonts w:ascii="宋体" w:hAnsi="宋体"/>
          <w:sz w:val="24"/>
          <w:lang w:val="x-none"/>
        </w:rPr>
      </w:pPr>
    </w:p>
    <w:p w14:paraId="2162D879" w14:textId="77777777" w:rsidR="006F7795" w:rsidRDefault="006F7795" w:rsidP="00F629E4">
      <w:pPr>
        <w:rPr>
          <w:rFonts w:ascii="宋体" w:hAnsi="宋体"/>
          <w:sz w:val="24"/>
          <w:lang w:val="x-none"/>
        </w:rPr>
      </w:pPr>
    </w:p>
    <w:p w14:paraId="3C0A13EF" w14:textId="01F094B7" w:rsidR="00F629E4" w:rsidRDefault="00F629E4" w:rsidP="00F629E4">
      <w:pPr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lastRenderedPageBreak/>
        <w:t>（</w:t>
      </w:r>
      <w:r>
        <w:rPr>
          <w:rFonts w:ascii="宋体" w:hAnsi="宋体"/>
          <w:sz w:val="24"/>
          <w:lang w:val="x-none"/>
        </w:rPr>
        <w:t>5</w:t>
      </w:r>
      <w:r>
        <w:rPr>
          <w:rFonts w:ascii="宋体" w:hAnsi="宋体" w:hint="eastAsia"/>
          <w:sz w:val="24"/>
          <w:lang w:val="x-none"/>
        </w:rPr>
        <w:t>）培训申请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7908C522" w14:textId="77777777" w:rsidTr="00FF29C3">
        <w:trPr>
          <w:trHeight w:val="428"/>
        </w:trPr>
        <w:tc>
          <w:tcPr>
            <w:tcW w:w="1980" w:type="dxa"/>
          </w:tcPr>
          <w:p w14:paraId="69AB7A6F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7284E085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6EA6333E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F629E4" w14:paraId="192EC1A7" w14:textId="77777777" w:rsidTr="00FF29C3">
        <w:trPr>
          <w:trHeight w:val="378"/>
        </w:trPr>
        <w:tc>
          <w:tcPr>
            <w:tcW w:w="1980" w:type="dxa"/>
          </w:tcPr>
          <w:p w14:paraId="607FB40B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委托客户</w:t>
            </w:r>
          </w:p>
        </w:tc>
        <w:tc>
          <w:tcPr>
            <w:tcW w:w="2977" w:type="dxa"/>
          </w:tcPr>
          <w:p w14:paraId="1E2AEC3B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委托客户类型</w:t>
            </w:r>
          </w:p>
        </w:tc>
        <w:tc>
          <w:tcPr>
            <w:tcW w:w="3339" w:type="dxa"/>
          </w:tcPr>
          <w:p w14:paraId="6FB54BED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（见（1）委托客户）</w:t>
            </w:r>
          </w:p>
        </w:tc>
      </w:tr>
      <w:tr w:rsidR="00F629E4" w14:paraId="39AF89A6" w14:textId="77777777" w:rsidTr="00FF29C3">
        <w:trPr>
          <w:trHeight w:val="173"/>
        </w:trPr>
        <w:tc>
          <w:tcPr>
            <w:tcW w:w="1980" w:type="dxa"/>
          </w:tcPr>
          <w:p w14:paraId="31C7F591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培训需求</w:t>
            </w:r>
          </w:p>
        </w:tc>
        <w:tc>
          <w:tcPr>
            <w:tcW w:w="2977" w:type="dxa"/>
          </w:tcPr>
          <w:p w14:paraId="5F24839B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16D9B98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25157D39" w14:textId="77777777" w:rsidTr="00FF29C3">
        <w:trPr>
          <w:trHeight w:val="173"/>
        </w:trPr>
        <w:tc>
          <w:tcPr>
            <w:tcW w:w="1980" w:type="dxa"/>
          </w:tcPr>
          <w:p w14:paraId="1E4066B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培训费用</w:t>
            </w:r>
          </w:p>
        </w:tc>
        <w:tc>
          <w:tcPr>
            <w:tcW w:w="2977" w:type="dxa"/>
          </w:tcPr>
          <w:p w14:paraId="27B16A46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双精度型</w:t>
            </w:r>
          </w:p>
        </w:tc>
        <w:tc>
          <w:tcPr>
            <w:tcW w:w="3339" w:type="dxa"/>
          </w:tcPr>
          <w:p w14:paraId="5C46D991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（委托客户支付的费用）</w:t>
            </w:r>
          </w:p>
        </w:tc>
      </w:tr>
    </w:tbl>
    <w:p w14:paraId="121D46A8" w14:textId="77777777" w:rsidR="009455A7" w:rsidRDefault="009455A7" w:rsidP="00F629E4">
      <w:pPr>
        <w:rPr>
          <w:rFonts w:ascii="宋体" w:hAnsi="宋体"/>
          <w:sz w:val="24"/>
          <w:lang w:val="x-none"/>
        </w:rPr>
      </w:pPr>
    </w:p>
    <w:p w14:paraId="4471BC9D" w14:textId="7B228FB6" w:rsidR="00F629E4" w:rsidRDefault="00F629E4" w:rsidP="00F629E4">
      <w:pPr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（6）培训课程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693"/>
        <w:gridCol w:w="3623"/>
      </w:tblGrid>
      <w:tr w:rsidR="00F629E4" w14:paraId="0872509B" w14:textId="77777777" w:rsidTr="00FF29C3">
        <w:trPr>
          <w:trHeight w:val="428"/>
        </w:trPr>
        <w:tc>
          <w:tcPr>
            <w:tcW w:w="1980" w:type="dxa"/>
          </w:tcPr>
          <w:p w14:paraId="5A5DA2C2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693" w:type="dxa"/>
          </w:tcPr>
          <w:p w14:paraId="5539D081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623" w:type="dxa"/>
          </w:tcPr>
          <w:p w14:paraId="2600D183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F629E4" w14:paraId="66B44B29" w14:textId="77777777" w:rsidTr="00FF29C3">
        <w:trPr>
          <w:trHeight w:val="378"/>
        </w:trPr>
        <w:tc>
          <w:tcPr>
            <w:tcW w:w="1980" w:type="dxa"/>
          </w:tcPr>
          <w:p w14:paraId="248AFEC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培训课程编号</w:t>
            </w:r>
          </w:p>
        </w:tc>
        <w:tc>
          <w:tcPr>
            <w:tcW w:w="2693" w:type="dxa"/>
          </w:tcPr>
          <w:p w14:paraId="035C3804" w14:textId="082C5208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</w:t>
            </w:r>
            <w:r w:rsidR="009455A7">
              <w:rPr>
                <w:rFonts w:ascii="宋体" w:hAnsi="宋体" w:hint="eastAsia"/>
                <w:sz w:val="24"/>
                <w:lang w:val="x-none"/>
              </w:rPr>
              <w:t>格式</w:t>
            </w: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623" w:type="dxa"/>
          </w:tcPr>
          <w:p w14:paraId="03DD9546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创建年份（y</w:t>
            </w:r>
            <w:r>
              <w:rPr>
                <w:rFonts w:ascii="宋体" w:hAnsi="宋体"/>
                <w:sz w:val="24"/>
                <w:lang w:val="x-none"/>
              </w:rPr>
              <w:t>yyy</w:t>
            </w:r>
            <w:r>
              <w:rPr>
                <w:rFonts w:ascii="宋体" w:hAnsi="宋体" w:hint="eastAsia"/>
                <w:sz w:val="24"/>
                <w:lang w:val="x-none"/>
              </w:rPr>
              <w:t>）</w:t>
            </w:r>
            <w:r>
              <w:rPr>
                <w:rFonts w:ascii="宋体" w:hAnsi="宋体"/>
                <w:sz w:val="24"/>
                <w:lang w:val="x-none"/>
              </w:rPr>
              <w:t>+3+4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F629E4" w14:paraId="22F3CE0C" w14:textId="77777777" w:rsidTr="00FF29C3">
        <w:trPr>
          <w:trHeight w:val="173"/>
        </w:trPr>
        <w:tc>
          <w:tcPr>
            <w:tcW w:w="1980" w:type="dxa"/>
          </w:tcPr>
          <w:p w14:paraId="2DB44E9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执行人信息</w:t>
            </w:r>
          </w:p>
        </w:tc>
        <w:tc>
          <w:tcPr>
            <w:tcW w:w="2693" w:type="dxa"/>
          </w:tcPr>
          <w:p w14:paraId="7937E9D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员工类型</w:t>
            </w:r>
          </w:p>
        </w:tc>
        <w:tc>
          <w:tcPr>
            <w:tcW w:w="3623" w:type="dxa"/>
          </w:tcPr>
          <w:p w14:paraId="7113E2E1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（见（4）员工）</w:t>
            </w:r>
          </w:p>
        </w:tc>
      </w:tr>
      <w:tr w:rsidR="00F629E4" w14:paraId="3C20FC35" w14:textId="77777777" w:rsidTr="00FF29C3">
        <w:trPr>
          <w:trHeight w:val="173"/>
        </w:trPr>
        <w:tc>
          <w:tcPr>
            <w:tcW w:w="1980" w:type="dxa"/>
          </w:tcPr>
          <w:p w14:paraId="7E34630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讲师信息</w:t>
            </w:r>
          </w:p>
        </w:tc>
        <w:tc>
          <w:tcPr>
            <w:tcW w:w="2693" w:type="dxa"/>
          </w:tcPr>
          <w:p w14:paraId="3AC7ADA7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讲师类型</w:t>
            </w:r>
          </w:p>
        </w:tc>
        <w:tc>
          <w:tcPr>
            <w:tcW w:w="3623" w:type="dxa"/>
          </w:tcPr>
          <w:p w14:paraId="195DBCC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（见（2）讲师）</w:t>
            </w:r>
          </w:p>
        </w:tc>
      </w:tr>
      <w:tr w:rsidR="00F629E4" w14:paraId="374BAA3E" w14:textId="77777777" w:rsidTr="00FF29C3">
        <w:trPr>
          <w:trHeight w:val="173"/>
        </w:trPr>
        <w:tc>
          <w:tcPr>
            <w:tcW w:w="1980" w:type="dxa"/>
          </w:tcPr>
          <w:p w14:paraId="58786122" w14:textId="77777777" w:rsidR="00F629E4" w:rsidRPr="00761349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培训需求</w:t>
            </w:r>
          </w:p>
        </w:tc>
        <w:tc>
          <w:tcPr>
            <w:tcW w:w="2693" w:type="dxa"/>
          </w:tcPr>
          <w:p w14:paraId="1D333410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623" w:type="dxa"/>
          </w:tcPr>
          <w:p w14:paraId="50611411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6CE43E11" w14:textId="77777777" w:rsidTr="00FF29C3">
        <w:trPr>
          <w:trHeight w:val="173"/>
        </w:trPr>
        <w:tc>
          <w:tcPr>
            <w:tcW w:w="1980" w:type="dxa"/>
          </w:tcPr>
          <w:p w14:paraId="6CCECCB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委托客户信息</w:t>
            </w:r>
          </w:p>
        </w:tc>
        <w:tc>
          <w:tcPr>
            <w:tcW w:w="2693" w:type="dxa"/>
          </w:tcPr>
          <w:p w14:paraId="54913BAF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委托客户类型</w:t>
            </w:r>
          </w:p>
        </w:tc>
        <w:tc>
          <w:tcPr>
            <w:tcW w:w="3623" w:type="dxa"/>
          </w:tcPr>
          <w:p w14:paraId="62AB9E4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（见（1）委托客户）</w:t>
            </w:r>
          </w:p>
        </w:tc>
      </w:tr>
      <w:tr w:rsidR="00F629E4" w14:paraId="5AD52C3A" w14:textId="77777777" w:rsidTr="00FF29C3">
        <w:trPr>
          <w:trHeight w:val="173"/>
        </w:trPr>
        <w:tc>
          <w:tcPr>
            <w:tcW w:w="1980" w:type="dxa"/>
          </w:tcPr>
          <w:p w14:paraId="0B2E136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培训人员名单</w:t>
            </w:r>
          </w:p>
        </w:tc>
        <w:tc>
          <w:tcPr>
            <w:tcW w:w="2693" w:type="dxa"/>
          </w:tcPr>
          <w:p w14:paraId="01AC232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员工类型</w:t>
            </w:r>
          </w:p>
        </w:tc>
        <w:tc>
          <w:tcPr>
            <w:tcW w:w="3623" w:type="dxa"/>
          </w:tcPr>
          <w:p w14:paraId="43CE4260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（见（4）员工）</w:t>
            </w:r>
          </w:p>
        </w:tc>
      </w:tr>
      <w:tr w:rsidR="00F439C5" w14:paraId="0172C264" w14:textId="77777777" w:rsidTr="00FF29C3">
        <w:trPr>
          <w:trHeight w:val="173"/>
        </w:trPr>
        <w:tc>
          <w:tcPr>
            <w:tcW w:w="1980" w:type="dxa"/>
          </w:tcPr>
          <w:p w14:paraId="08E8C6E7" w14:textId="3EAA772D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经理审核状态</w:t>
            </w:r>
          </w:p>
        </w:tc>
        <w:tc>
          <w:tcPr>
            <w:tcW w:w="2693" w:type="dxa"/>
          </w:tcPr>
          <w:p w14:paraId="65234CF4" w14:textId="4543D000" w:rsidR="00F439C5" w:rsidRDefault="00F439C5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审核状态类型</w:t>
            </w:r>
          </w:p>
        </w:tc>
        <w:tc>
          <w:tcPr>
            <w:tcW w:w="3623" w:type="dxa"/>
          </w:tcPr>
          <w:p w14:paraId="164C1FF5" w14:textId="533E5E60" w:rsidR="00F439C5" w:rsidRDefault="00F439C5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{未审批，待修改，已确认}</w:t>
            </w:r>
          </w:p>
        </w:tc>
      </w:tr>
      <w:tr w:rsidR="00F439C5" w14:paraId="6A73EC8E" w14:textId="77777777" w:rsidTr="00FF29C3">
        <w:trPr>
          <w:trHeight w:val="173"/>
        </w:trPr>
        <w:tc>
          <w:tcPr>
            <w:tcW w:w="1980" w:type="dxa"/>
          </w:tcPr>
          <w:p w14:paraId="05E753DB" w14:textId="10ADB650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委托客户审核状态</w:t>
            </w:r>
          </w:p>
        </w:tc>
        <w:tc>
          <w:tcPr>
            <w:tcW w:w="2693" w:type="dxa"/>
          </w:tcPr>
          <w:p w14:paraId="16889BDA" w14:textId="499E95FD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审核状态类型</w:t>
            </w:r>
          </w:p>
        </w:tc>
        <w:tc>
          <w:tcPr>
            <w:tcW w:w="3623" w:type="dxa"/>
          </w:tcPr>
          <w:p w14:paraId="11CFC2E1" w14:textId="47C3223A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{未审批，待修改，已确认}</w:t>
            </w:r>
          </w:p>
        </w:tc>
      </w:tr>
      <w:tr w:rsidR="00F439C5" w14:paraId="6F81D074" w14:textId="77777777" w:rsidTr="00FF29C3">
        <w:trPr>
          <w:trHeight w:val="173"/>
        </w:trPr>
        <w:tc>
          <w:tcPr>
            <w:tcW w:w="1980" w:type="dxa"/>
          </w:tcPr>
          <w:p w14:paraId="7BFB6461" w14:textId="227E7E3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修改意见</w:t>
            </w:r>
          </w:p>
        </w:tc>
        <w:tc>
          <w:tcPr>
            <w:tcW w:w="2693" w:type="dxa"/>
          </w:tcPr>
          <w:p w14:paraId="7646D5DF" w14:textId="69BCCE88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</w:t>
            </w:r>
          </w:p>
        </w:tc>
        <w:tc>
          <w:tcPr>
            <w:tcW w:w="3623" w:type="dxa"/>
          </w:tcPr>
          <w:p w14:paraId="1687B6F0" w14:textId="0B4C2D59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439C5" w14:paraId="405801B1" w14:textId="77777777" w:rsidTr="00FF29C3">
        <w:trPr>
          <w:trHeight w:val="173"/>
        </w:trPr>
        <w:tc>
          <w:tcPr>
            <w:tcW w:w="1980" w:type="dxa"/>
          </w:tcPr>
          <w:p w14:paraId="3F0E8543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课程名称</w:t>
            </w:r>
          </w:p>
        </w:tc>
        <w:tc>
          <w:tcPr>
            <w:tcW w:w="2693" w:type="dxa"/>
          </w:tcPr>
          <w:p w14:paraId="2B1B2D2A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</w:t>
            </w:r>
          </w:p>
        </w:tc>
        <w:tc>
          <w:tcPr>
            <w:tcW w:w="3623" w:type="dxa"/>
          </w:tcPr>
          <w:p w14:paraId="4CA06538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439C5" w14:paraId="53EA4936" w14:textId="77777777" w:rsidTr="00FF29C3">
        <w:trPr>
          <w:trHeight w:val="173"/>
        </w:trPr>
        <w:tc>
          <w:tcPr>
            <w:tcW w:w="1980" w:type="dxa"/>
          </w:tcPr>
          <w:p w14:paraId="0B45AFCE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培训内容</w:t>
            </w:r>
          </w:p>
        </w:tc>
        <w:tc>
          <w:tcPr>
            <w:tcW w:w="2693" w:type="dxa"/>
          </w:tcPr>
          <w:p w14:paraId="0B7636C6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</w:t>
            </w:r>
          </w:p>
        </w:tc>
        <w:tc>
          <w:tcPr>
            <w:tcW w:w="3623" w:type="dxa"/>
          </w:tcPr>
          <w:p w14:paraId="5120019A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439C5" w14:paraId="7120910B" w14:textId="77777777" w:rsidTr="00FF29C3">
        <w:trPr>
          <w:trHeight w:val="173"/>
        </w:trPr>
        <w:tc>
          <w:tcPr>
            <w:tcW w:w="1980" w:type="dxa"/>
          </w:tcPr>
          <w:p w14:paraId="5E077568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培训费用</w:t>
            </w:r>
          </w:p>
        </w:tc>
        <w:tc>
          <w:tcPr>
            <w:tcW w:w="2693" w:type="dxa"/>
          </w:tcPr>
          <w:p w14:paraId="5F2FF9FC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双精度型</w:t>
            </w:r>
          </w:p>
        </w:tc>
        <w:tc>
          <w:tcPr>
            <w:tcW w:w="3623" w:type="dxa"/>
          </w:tcPr>
          <w:p w14:paraId="4E962544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（学员支付的费用）</w:t>
            </w:r>
          </w:p>
        </w:tc>
      </w:tr>
      <w:tr w:rsidR="00F439C5" w14:paraId="2905F4F9" w14:textId="77777777" w:rsidTr="00FF29C3">
        <w:trPr>
          <w:trHeight w:val="173"/>
        </w:trPr>
        <w:tc>
          <w:tcPr>
            <w:tcW w:w="1980" w:type="dxa"/>
          </w:tcPr>
          <w:p w14:paraId="0969500E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培训时间</w:t>
            </w:r>
          </w:p>
        </w:tc>
        <w:tc>
          <w:tcPr>
            <w:tcW w:w="2693" w:type="dxa"/>
          </w:tcPr>
          <w:p w14:paraId="2830E2B5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时间组合类型</w:t>
            </w:r>
          </w:p>
        </w:tc>
        <w:tc>
          <w:tcPr>
            <w:tcW w:w="3623" w:type="dxa"/>
          </w:tcPr>
          <w:p w14:paraId="76760760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开始时间（yyyy</w:t>
            </w:r>
            <w:r>
              <w:rPr>
                <w:rFonts w:ascii="宋体" w:hAnsi="宋体"/>
                <w:sz w:val="24"/>
                <w:lang w:val="x-none"/>
              </w:rPr>
              <w:t>mmdd</w:t>
            </w:r>
            <w:r>
              <w:rPr>
                <w:rFonts w:ascii="宋体" w:hAnsi="宋体" w:hint="eastAsia"/>
                <w:sz w:val="24"/>
                <w:lang w:val="x-none"/>
              </w:rPr>
              <w:t>日期+hh小时+mm分钟）——结束时间（yyyy</w:t>
            </w:r>
            <w:r>
              <w:rPr>
                <w:rFonts w:ascii="宋体" w:hAnsi="宋体"/>
                <w:sz w:val="24"/>
                <w:lang w:val="x-none"/>
              </w:rPr>
              <w:t>mmdd</w:t>
            </w:r>
            <w:r>
              <w:rPr>
                <w:rFonts w:ascii="宋体" w:hAnsi="宋体" w:hint="eastAsia"/>
                <w:sz w:val="24"/>
                <w:lang w:val="x-none"/>
              </w:rPr>
              <w:t>日期+hh小时+mm分钟）</w:t>
            </w:r>
          </w:p>
        </w:tc>
      </w:tr>
      <w:tr w:rsidR="00F439C5" w14:paraId="128F6F2E" w14:textId="77777777" w:rsidTr="00FF29C3">
        <w:trPr>
          <w:trHeight w:val="173"/>
        </w:trPr>
        <w:tc>
          <w:tcPr>
            <w:tcW w:w="1980" w:type="dxa"/>
          </w:tcPr>
          <w:p w14:paraId="6493BB1D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培训地点</w:t>
            </w:r>
          </w:p>
        </w:tc>
        <w:tc>
          <w:tcPr>
            <w:tcW w:w="2693" w:type="dxa"/>
          </w:tcPr>
          <w:p w14:paraId="127E2C64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地点类型</w:t>
            </w:r>
          </w:p>
        </w:tc>
        <w:tc>
          <w:tcPr>
            <w:tcW w:w="3623" w:type="dxa"/>
          </w:tcPr>
          <w:p w14:paraId="0D79BE8A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省/直辖市-市-区/县-详细地址（街道、楼宇、房间等）</w:t>
            </w:r>
          </w:p>
        </w:tc>
      </w:tr>
      <w:tr w:rsidR="00F439C5" w14:paraId="7495D5F9" w14:textId="77777777" w:rsidTr="00FF29C3">
        <w:trPr>
          <w:trHeight w:val="173"/>
        </w:trPr>
        <w:tc>
          <w:tcPr>
            <w:tcW w:w="1980" w:type="dxa"/>
          </w:tcPr>
          <w:p w14:paraId="23A8F049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参加学员名单</w:t>
            </w:r>
          </w:p>
        </w:tc>
        <w:tc>
          <w:tcPr>
            <w:tcW w:w="2693" w:type="dxa"/>
          </w:tcPr>
          <w:p w14:paraId="2316D951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学员类型列表</w:t>
            </w:r>
          </w:p>
        </w:tc>
        <w:tc>
          <w:tcPr>
            <w:tcW w:w="3623" w:type="dxa"/>
          </w:tcPr>
          <w:p w14:paraId="3E9BC620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（见（3）学员）</w:t>
            </w:r>
          </w:p>
          <w:p w14:paraId="790CA153" w14:textId="6BA0E72E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列表元素个数0</w:t>
            </w:r>
            <w:r>
              <w:rPr>
                <w:rFonts w:ascii="宋体" w:hAnsi="宋体"/>
                <w:sz w:val="24"/>
                <w:lang w:val="x-none"/>
              </w:rPr>
              <w:t>~200</w:t>
            </w:r>
          </w:p>
        </w:tc>
      </w:tr>
    </w:tbl>
    <w:p w14:paraId="333EB628" w14:textId="554C5AAD" w:rsidR="00F629E4" w:rsidRDefault="00F629E4" w:rsidP="00F629E4">
      <w:pPr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（7）培训记录项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229D2304" w14:textId="77777777" w:rsidTr="00FF29C3">
        <w:trPr>
          <w:trHeight w:val="428"/>
        </w:trPr>
        <w:tc>
          <w:tcPr>
            <w:tcW w:w="1980" w:type="dxa"/>
          </w:tcPr>
          <w:p w14:paraId="07DEEA63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0DD280E1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5FA6F1F5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F629E4" w14:paraId="49F5ABF7" w14:textId="77777777" w:rsidTr="00FF29C3">
        <w:trPr>
          <w:trHeight w:val="378"/>
        </w:trPr>
        <w:tc>
          <w:tcPr>
            <w:tcW w:w="1980" w:type="dxa"/>
          </w:tcPr>
          <w:p w14:paraId="0155103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学员编号</w:t>
            </w:r>
          </w:p>
        </w:tc>
        <w:tc>
          <w:tcPr>
            <w:tcW w:w="2977" w:type="dxa"/>
          </w:tcPr>
          <w:p w14:paraId="375BFDED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5F292ECF" w14:textId="5B94BD72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注册年份（yyyy）+</w:t>
            </w:r>
            <w:r w:rsidR="00372531">
              <w:rPr>
                <w:rFonts w:ascii="宋体" w:hAnsi="宋体" w:hint="eastAsia"/>
                <w:sz w:val="24"/>
                <w:lang w:val="x-none"/>
              </w:rPr>
              <w:t>4</w:t>
            </w:r>
            <w:r w:rsidR="00372531">
              <w:rPr>
                <w:rFonts w:ascii="宋体" w:hAnsi="宋体"/>
                <w:sz w:val="24"/>
                <w:lang w:val="x-none"/>
              </w:rPr>
              <w:t>~9</w:t>
            </w:r>
            <w:r w:rsidR="00372531">
              <w:rPr>
                <w:rFonts w:ascii="宋体" w:hAnsi="宋体" w:hint="eastAsia"/>
                <w:sz w:val="24"/>
                <w:lang w:val="x-none"/>
              </w:rPr>
              <w:t>中的一个数字</w:t>
            </w:r>
            <w:r w:rsidR="00372531">
              <w:rPr>
                <w:rFonts w:ascii="宋体" w:hAnsi="宋体"/>
                <w:sz w:val="24"/>
                <w:lang w:val="x-none"/>
              </w:rPr>
              <w:t>+4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F629E4" w14:paraId="534E50B8" w14:textId="77777777" w:rsidTr="00FF29C3">
        <w:trPr>
          <w:trHeight w:val="173"/>
        </w:trPr>
        <w:tc>
          <w:tcPr>
            <w:tcW w:w="1980" w:type="dxa"/>
          </w:tcPr>
          <w:p w14:paraId="70D30ABA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培训课程编号</w:t>
            </w:r>
          </w:p>
        </w:tc>
        <w:tc>
          <w:tcPr>
            <w:tcW w:w="2977" w:type="dxa"/>
          </w:tcPr>
          <w:p w14:paraId="6B4F864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64DED2EA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创建年份（y</w:t>
            </w:r>
            <w:r>
              <w:rPr>
                <w:rFonts w:ascii="宋体" w:hAnsi="宋体"/>
                <w:sz w:val="24"/>
                <w:lang w:val="x-none"/>
              </w:rPr>
              <w:t>yyy</w:t>
            </w:r>
            <w:r>
              <w:rPr>
                <w:rFonts w:ascii="宋体" w:hAnsi="宋体" w:hint="eastAsia"/>
                <w:sz w:val="24"/>
                <w:lang w:val="x-none"/>
              </w:rPr>
              <w:t>）+</w:t>
            </w:r>
            <w:r>
              <w:rPr>
                <w:rFonts w:ascii="宋体" w:hAnsi="宋体"/>
                <w:sz w:val="24"/>
                <w:lang w:val="x-none"/>
              </w:rPr>
              <w:t>3+4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F629E4" w14:paraId="1BCC97FF" w14:textId="77777777" w:rsidTr="00FF29C3">
        <w:trPr>
          <w:trHeight w:val="173"/>
        </w:trPr>
        <w:tc>
          <w:tcPr>
            <w:tcW w:w="1980" w:type="dxa"/>
          </w:tcPr>
          <w:p w14:paraId="7E7B8A6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培训课程名称</w:t>
            </w:r>
          </w:p>
        </w:tc>
        <w:tc>
          <w:tcPr>
            <w:tcW w:w="2977" w:type="dxa"/>
          </w:tcPr>
          <w:p w14:paraId="64791F9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字符型</w:t>
            </w:r>
          </w:p>
        </w:tc>
        <w:tc>
          <w:tcPr>
            <w:tcW w:w="3339" w:type="dxa"/>
          </w:tcPr>
          <w:p w14:paraId="15BD575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24A64899" w14:textId="77777777" w:rsidTr="00FF29C3">
        <w:trPr>
          <w:trHeight w:val="173"/>
        </w:trPr>
        <w:tc>
          <w:tcPr>
            <w:tcW w:w="1980" w:type="dxa"/>
          </w:tcPr>
          <w:p w14:paraId="12EFE0FD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培训时间</w:t>
            </w:r>
          </w:p>
        </w:tc>
        <w:tc>
          <w:tcPr>
            <w:tcW w:w="2977" w:type="dxa"/>
          </w:tcPr>
          <w:p w14:paraId="17970B1A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时间类型列表</w:t>
            </w:r>
          </w:p>
        </w:tc>
        <w:tc>
          <w:tcPr>
            <w:tcW w:w="3339" w:type="dxa"/>
          </w:tcPr>
          <w:p w14:paraId="189198F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/>
                <w:sz w:val="24"/>
                <w:lang w:val="x-none"/>
              </w:rPr>
              <w:t>yyyy-mm-dd</w:t>
            </w:r>
          </w:p>
        </w:tc>
      </w:tr>
      <w:tr w:rsidR="00F629E4" w14:paraId="2BB6932E" w14:textId="77777777" w:rsidTr="00FF29C3">
        <w:trPr>
          <w:trHeight w:val="173"/>
        </w:trPr>
        <w:tc>
          <w:tcPr>
            <w:tcW w:w="1980" w:type="dxa"/>
          </w:tcPr>
          <w:p w14:paraId="1A3BDBA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签到状态</w:t>
            </w:r>
          </w:p>
        </w:tc>
        <w:tc>
          <w:tcPr>
            <w:tcW w:w="2977" w:type="dxa"/>
          </w:tcPr>
          <w:p w14:paraId="0565F60D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布尔型</w:t>
            </w:r>
          </w:p>
        </w:tc>
        <w:tc>
          <w:tcPr>
            <w:tcW w:w="3339" w:type="dxa"/>
          </w:tcPr>
          <w:p w14:paraId="339D118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1992D192" w14:textId="77777777" w:rsidTr="00FF29C3">
        <w:trPr>
          <w:trHeight w:val="173"/>
        </w:trPr>
        <w:tc>
          <w:tcPr>
            <w:tcW w:w="1980" w:type="dxa"/>
          </w:tcPr>
          <w:p w14:paraId="1639207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缴费状态</w:t>
            </w:r>
          </w:p>
        </w:tc>
        <w:tc>
          <w:tcPr>
            <w:tcW w:w="2977" w:type="dxa"/>
          </w:tcPr>
          <w:p w14:paraId="289EECB1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布尔型</w:t>
            </w:r>
          </w:p>
        </w:tc>
        <w:tc>
          <w:tcPr>
            <w:tcW w:w="3339" w:type="dxa"/>
          </w:tcPr>
          <w:p w14:paraId="73EB010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3A8CD647" w14:textId="77777777" w:rsidTr="00FF29C3">
        <w:trPr>
          <w:trHeight w:val="173"/>
        </w:trPr>
        <w:tc>
          <w:tcPr>
            <w:tcW w:w="1980" w:type="dxa"/>
          </w:tcPr>
          <w:p w14:paraId="307E7CB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培训成绩</w:t>
            </w:r>
          </w:p>
        </w:tc>
        <w:tc>
          <w:tcPr>
            <w:tcW w:w="2977" w:type="dxa"/>
          </w:tcPr>
          <w:p w14:paraId="7F837EE6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整型</w:t>
            </w:r>
          </w:p>
        </w:tc>
        <w:tc>
          <w:tcPr>
            <w:tcW w:w="3339" w:type="dxa"/>
          </w:tcPr>
          <w:p w14:paraId="72A83882" w14:textId="0E8110D2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数值范围0</w:t>
            </w:r>
            <w:r>
              <w:rPr>
                <w:rFonts w:ascii="宋体" w:hAnsi="宋体"/>
                <w:sz w:val="24"/>
                <w:lang w:val="x-none"/>
              </w:rPr>
              <w:t>~100</w:t>
            </w:r>
            <w:r>
              <w:rPr>
                <w:rFonts w:ascii="宋体" w:hAnsi="宋体" w:hint="eastAsia"/>
                <w:sz w:val="24"/>
                <w:lang w:val="x-none"/>
              </w:rPr>
              <w:t>（</w:t>
            </w:r>
            <w:r w:rsidR="006F7795">
              <w:rPr>
                <w:rFonts w:ascii="宋体" w:hAnsi="宋体" w:hint="eastAsia"/>
                <w:sz w:val="24"/>
                <w:lang w:val="x-none"/>
              </w:rPr>
              <w:t>无成绩时</w:t>
            </w:r>
            <w:r>
              <w:rPr>
                <w:rFonts w:ascii="宋体" w:hAnsi="宋体" w:hint="eastAsia"/>
                <w:sz w:val="24"/>
                <w:lang w:val="x-none"/>
              </w:rPr>
              <w:t>默认</w:t>
            </w:r>
            <w:r w:rsidR="006F7795">
              <w:rPr>
                <w:rFonts w:ascii="宋体" w:hAnsi="宋体" w:hint="eastAsia"/>
                <w:sz w:val="24"/>
                <w:lang w:val="x-none"/>
              </w:rPr>
              <w:t>为</w:t>
            </w:r>
            <w:r>
              <w:rPr>
                <w:rFonts w:ascii="宋体" w:hAnsi="宋体" w:hint="eastAsia"/>
                <w:sz w:val="24"/>
                <w:lang w:val="x-none"/>
              </w:rPr>
              <w:t>0）</w:t>
            </w:r>
          </w:p>
        </w:tc>
      </w:tr>
    </w:tbl>
    <w:p w14:paraId="48052FCB" w14:textId="39057297" w:rsidR="00F629E4" w:rsidRDefault="00F629E4" w:rsidP="00F629E4">
      <w:pPr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lastRenderedPageBreak/>
        <w:t>（8）工作任务项（记录员工工作状态）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65933FA7" w14:textId="77777777" w:rsidTr="00FF29C3">
        <w:trPr>
          <w:trHeight w:val="428"/>
        </w:trPr>
        <w:tc>
          <w:tcPr>
            <w:tcW w:w="1980" w:type="dxa"/>
          </w:tcPr>
          <w:p w14:paraId="0A075BF6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575F9E58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0A4A75BB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F629E4" w14:paraId="73A2213F" w14:textId="77777777" w:rsidTr="00FF29C3">
        <w:trPr>
          <w:trHeight w:val="378"/>
        </w:trPr>
        <w:tc>
          <w:tcPr>
            <w:tcW w:w="1980" w:type="dxa"/>
          </w:tcPr>
          <w:p w14:paraId="5CFDD6C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任务时间</w:t>
            </w:r>
          </w:p>
        </w:tc>
        <w:tc>
          <w:tcPr>
            <w:tcW w:w="2977" w:type="dxa"/>
          </w:tcPr>
          <w:p w14:paraId="1124E2AA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时间组合类型</w:t>
            </w:r>
          </w:p>
        </w:tc>
        <w:tc>
          <w:tcPr>
            <w:tcW w:w="3339" w:type="dxa"/>
          </w:tcPr>
          <w:p w14:paraId="4F1855D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开始时间（yyyy</w:t>
            </w:r>
            <w:r>
              <w:rPr>
                <w:rFonts w:ascii="宋体" w:hAnsi="宋体"/>
                <w:sz w:val="24"/>
                <w:lang w:val="x-none"/>
              </w:rPr>
              <w:t>mmdd</w:t>
            </w:r>
            <w:r>
              <w:rPr>
                <w:rFonts w:ascii="宋体" w:hAnsi="宋体" w:hint="eastAsia"/>
                <w:sz w:val="24"/>
                <w:lang w:val="x-none"/>
              </w:rPr>
              <w:t>日期+hh小时+mm分钟）——结束时间（yyyy</w:t>
            </w:r>
            <w:r>
              <w:rPr>
                <w:rFonts w:ascii="宋体" w:hAnsi="宋体"/>
                <w:sz w:val="24"/>
                <w:lang w:val="x-none"/>
              </w:rPr>
              <w:t>mmdd</w:t>
            </w:r>
            <w:r>
              <w:rPr>
                <w:rFonts w:ascii="宋体" w:hAnsi="宋体" w:hint="eastAsia"/>
                <w:sz w:val="24"/>
                <w:lang w:val="x-none"/>
              </w:rPr>
              <w:t>日期+hh小时+mm分钟）</w:t>
            </w:r>
          </w:p>
        </w:tc>
      </w:tr>
      <w:tr w:rsidR="00F629E4" w14:paraId="37D2EE4F" w14:textId="77777777" w:rsidTr="00FF29C3">
        <w:trPr>
          <w:trHeight w:val="173"/>
        </w:trPr>
        <w:tc>
          <w:tcPr>
            <w:tcW w:w="1980" w:type="dxa"/>
          </w:tcPr>
          <w:p w14:paraId="2DE26FAA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任务类型</w:t>
            </w:r>
          </w:p>
        </w:tc>
        <w:tc>
          <w:tcPr>
            <w:tcW w:w="2977" w:type="dxa"/>
          </w:tcPr>
          <w:p w14:paraId="62E2974F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枚举型</w:t>
            </w:r>
          </w:p>
        </w:tc>
        <w:tc>
          <w:tcPr>
            <w:tcW w:w="3339" w:type="dxa"/>
          </w:tcPr>
          <w:p w14:paraId="29D3A7A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{执行人，培训人员}</w:t>
            </w:r>
          </w:p>
        </w:tc>
      </w:tr>
      <w:tr w:rsidR="00F629E4" w14:paraId="60457DAD" w14:textId="77777777" w:rsidTr="00FF29C3">
        <w:trPr>
          <w:trHeight w:val="173"/>
        </w:trPr>
        <w:tc>
          <w:tcPr>
            <w:tcW w:w="1980" w:type="dxa"/>
          </w:tcPr>
          <w:p w14:paraId="320D1B3A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培训课程编号</w:t>
            </w:r>
          </w:p>
        </w:tc>
        <w:tc>
          <w:tcPr>
            <w:tcW w:w="2977" w:type="dxa"/>
          </w:tcPr>
          <w:p w14:paraId="3BDA415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固定字符串型</w:t>
            </w:r>
          </w:p>
        </w:tc>
        <w:tc>
          <w:tcPr>
            <w:tcW w:w="3339" w:type="dxa"/>
          </w:tcPr>
          <w:p w14:paraId="3F093BB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创建年份（y</w:t>
            </w:r>
            <w:r>
              <w:rPr>
                <w:rFonts w:ascii="宋体" w:hAnsi="宋体"/>
                <w:sz w:val="24"/>
                <w:lang w:val="x-none"/>
              </w:rPr>
              <w:t>yyy</w:t>
            </w:r>
            <w:r>
              <w:rPr>
                <w:rFonts w:ascii="宋体" w:hAnsi="宋体" w:hint="eastAsia"/>
                <w:sz w:val="24"/>
                <w:lang w:val="x-none"/>
              </w:rPr>
              <w:t>）+</w:t>
            </w:r>
            <w:r>
              <w:rPr>
                <w:rFonts w:ascii="宋体" w:hAnsi="宋体"/>
                <w:sz w:val="24"/>
                <w:lang w:val="x-none"/>
              </w:rPr>
              <w:t>3+4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</w:tbl>
    <w:p w14:paraId="1ADD38BA" w14:textId="77777777" w:rsidR="00513338" w:rsidRDefault="00513338" w:rsidP="00F629E4">
      <w:pPr>
        <w:rPr>
          <w:rFonts w:ascii="宋体" w:hAnsi="宋体"/>
          <w:sz w:val="24"/>
          <w:lang w:val="x-none"/>
        </w:rPr>
      </w:pPr>
    </w:p>
    <w:p w14:paraId="64F342A4" w14:textId="265EB89D" w:rsidR="00F629E4" w:rsidRDefault="00F629E4" w:rsidP="00F629E4">
      <w:pPr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</w:t>
      </w:r>
      <w:r>
        <w:rPr>
          <w:rFonts w:ascii="宋体" w:hAnsi="宋体"/>
          <w:sz w:val="24"/>
          <w:lang w:val="x-none"/>
        </w:rPr>
        <w:t>9</w:t>
      </w:r>
      <w:r>
        <w:rPr>
          <w:rFonts w:ascii="宋体" w:hAnsi="宋体" w:hint="eastAsia"/>
          <w:sz w:val="24"/>
          <w:lang w:val="x-none"/>
        </w:rPr>
        <w:t>）培训收入项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3E02E5BE" w14:textId="77777777" w:rsidTr="00FF29C3">
        <w:trPr>
          <w:trHeight w:val="428"/>
        </w:trPr>
        <w:tc>
          <w:tcPr>
            <w:tcW w:w="1980" w:type="dxa"/>
          </w:tcPr>
          <w:p w14:paraId="635083E3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22E09467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1CA9ED57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F629E4" w14:paraId="13375CF7" w14:textId="77777777" w:rsidTr="00FF29C3">
        <w:trPr>
          <w:trHeight w:val="378"/>
        </w:trPr>
        <w:tc>
          <w:tcPr>
            <w:tcW w:w="1980" w:type="dxa"/>
          </w:tcPr>
          <w:p w14:paraId="10347A46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培训课程编号</w:t>
            </w:r>
          </w:p>
        </w:tc>
        <w:tc>
          <w:tcPr>
            <w:tcW w:w="2977" w:type="dxa"/>
          </w:tcPr>
          <w:p w14:paraId="48439783" w14:textId="16D1B83D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</w:t>
            </w:r>
            <w:r w:rsidR="00372531">
              <w:rPr>
                <w:rFonts w:ascii="宋体" w:hAnsi="宋体" w:hint="eastAsia"/>
                <w:sz w:val="24"/>
                <w:lang w:val="x-none"/>
              </w:rPr>
              <w:t>格式</w:t>
            </w: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64184C6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创建年份（y</w:t>
            </w:r>
            <w:r>
              <w:rPr>
                <w:rFonts w:ascii="宋体" w:hAnsi="宋体"/>
                <w:sz w:val="24"/>
                <w:lang w:val="x-none"/>
              </w:rPr>
              <w:t>yyy</w:t>
            </w:r>
            <w:r>
              <w:rPr>
                <w:rFonts w:ascii="宋体" w:hAnsi="宋体" w:hint="eastAsia"/>
                <w:sz w:val="24"/>
                <w:lang w:val="x-none"/>
              </w:rPr>
              <w:t>）+</w:t>
            </w:r>
            <w:r>
              <w:rPr>
                <w:rFonts w:ascii="宋体" w:hAnsi="宋体"/>
                <w:sz w:val="24"/>
                <w:lang w:val="x-none"/>
              </w:rPr>
              <w:t>3+4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F629E4" w14:paraId="2E99BB74" w14:textId="77777777" w:rsidTr="00FF29C3">
        <w:trPr>
          <w:trHeight w:val="173"/>
        </w:trPr>
        <w:tc>
          <w:tcPr>
            <w:tcW w:w="1980" w:type="dxa"/>
          </w:tcPr>
          <w:p w14:paraId="4DF631E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课程名称</w:t>
            </w:r>
          </w:p>
        </w:tc>
        <w:tc>
          <w:tcPr>
            <w:tcW w:w="2977" w:type="dxa"/>
          </w:tcPr>
          <w:p w14:paraId="78E4E09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</w:t>
            </w:r>
          </w:p>
        </w:tc>
        <w:tc>
          <w:tcPr>
            <w:tcW w:w="3339" w:type="dxa"/>
          </w:tcPr>
          <w:p w14:paraId="7F88650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4D6BF841" w14:textId="77777777" w:rsidTr="00FF29C3">
        <w:trPr>
          <w:trHeight w:val="173"/>
        </w:trPr>
        <w:tc>
          <w:tcPr>
            <w:tcW w:w="1980" w:type="dxa"/>
          </w:tcPr>
          <w:p w14:paraId="5AB9243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委托公司费用</w:t>
            </w:r>
          </w:p>
        </w:tc>
        <w:tc>
          <w:tcPr>
            <w:tcW w:w="2977" w:type="dxa"/>
          </w:tcPr>
          <w:p w14:paraId="0BAFFC80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双精度型</w:t>
            </w:r>
          </w:p>
        </w:tc>
        <w:tc>
          <w:tcPr>
            <w:tcW w:w="3339" w:type="dxa"/>
          </w:tcPr>
          <w:p w14:paraId="797660C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42F9FE52" w14:textId="77777777" w:rsidTr="00FF29C3">
        <w:trPr>
          <w:trHeight w:val="173"/>
        </w:trPr>
        <w:tc>
          <w:tcPr>
            <w:tcW w:w="1980" w:type="dxa"/>
          </w:tcPr>
          <w:p w14:paraId="421FAB8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学员费用</w:t>
            </w:r>
          </w:p>
        </w:tc>
        <w:tc>
          <w:tcPr>
            <w:tcW w:w="2977" w:type="dxa"/>
          </w:tcPr>
          <w:p w14:paraId="54054D8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双精度型</w:t>
            </w:r>
          </w:p>
        </w:tc>
        <w:tc>
          <w:tcPr>
            <w:tcW w:w="3339" w:type="dxa"/>
          </w:tcPr>
          <w:p w14:paraId="6A7C70A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1C7F3DEC" w14:textId="77777777" w:rsidTr="00FF29C3">
        <w:trPr>
          <w:trHeight w:val="173"/>
        </w:trPr>
        <w:tc>
          <w:tcPr>
            <w:tcW w:w="1980" w:type="dxa"/>
          </w:tcPr>
          <w:p w14:paraId="0B9E7937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总收入</w:t>
            </w:r>
          </w:p>
        </w:tc>
        <w:tc>
          <w:tcPr>
            <w:tcW w:w="2977" w:type="dxa"/>
          </w:tcPr>
          <w:p w14:paraId="599CFC42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双精度型</w:t>
            </w:r>
          </w:p>
        </w:tc>
        <w:tc>
          <w:tcPr>
            <w:tcW w:w="3339" w:type="dxa"/>
          </w:tcPr>
          <w:p w14:paraId="7686628A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</w:tbl>
    <w:p w14:paraId="70F26CEC" w14:textId="77777777" w:rsidR="000D794A" w:rsidRDefault="000D794A" w:rsidP="00F629E4">
      <w:pPr>
        <w:rPr>
          <w:rFonts w:ascii="宋体" w:hAnsi="宋体"/>
          <w:sz w:val="24"/>
          <w:lang w:val="x-none"/>
        </w:rPr>
      </w:pPr>
    </w:p>
    <w:p w14:paraId="58774EE4" w14:textId="2C7A754A" w:rsidR="00F629E4" w:rsidRDefault="00F629E4" w:rsidP="00F629E4">
      <w:pPr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（1</w:t>
      </w:r>
      <w:r>
        <w:rPr>
          <w:rFonts w:ascii="宋体" w:hAnsi="宋体"/>
          <w:sz w:val="24"/>
          <w:lang w:val="x-none"/>
        </w:rPr>
        <w:t>0</w:t>
      </w:r>
      <w:r>
        <w:rPr>
          <w:rFonts w:ascii="宋体" w:hAnsi="宋体" w:hint="eastAsia"/>
          <w:sz w:val="24"/>
          <w:lang w:val="x-none"/>
        </w:rPr>
        <w:t>）培训评价项（单一学员评价）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6941A07F" w14:textId="77777777" w:rsidTr="00FF29C3">
        <w:trPr>
          <w:trHeight w:val="428"/>
        </w:trPr>
        <w:tc>
          <w:tcPr>
            <w:tcW w:w="1980" w:type="dxa"/>
          </w:tcPr>
          <w:p w14:paraId="741A5798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319F4919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46C406B1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F629E4" w14:paraId="7D77F37D" w14:textId="77777777" w:rsidTr="00FF29C3">
        <w:trPr>
          <w:trHeight w:val="378"/>
        </w:trPr>
        <w:tc>
          <w:tcPr>
            <w:tcW w:w="1980" w:type="dxa"/>
          </w:tcPr>
          <w:p w14:paraId="15B70D11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培训课程编号</w:t>
            </w:r>
          </w:p>
        </w:tc>
        <w:tc>
          <w:tcPr>
            <w:tcW w:w="2977" w:type="dxa"/>
          </w:tcPr>
          <w:p w14:paraId="2A7D125B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1B35E3F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创建年份（y</w:t>
            </w:r>
            <w:r>
              <w:rPr>
                <w:rFonts w:ascii="宋体" w:hAnsi="宋体"/>
                <w:sz w:val="24"/>
                <w:lang w:val="x-none"/>
              </w:rPr>
              <w:t>yyy</w:t>
            </w:r>
            <w:r>
              <w:rPr>
                <w:rFonts w:ascii="宋体" w:hAnsi="宋体" w:hint="eastAsia"/>
                <w:sz w:val="24"/>
                <w:lang w:val="x-none"/>
              </w:rPr>
              <w:t>）</w:t>
            </w:r>
            <w:r>
              <w:rPr>
                <w:rFonts w:ascii="宋体" w:hAnsi="宋体"/>
                <w:sz w:val="24"/>
                <w:lang w:val="x-none"/>
              </w:rPr>
              <w:t>+3+4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F629E4" w14:paraId="75E8BF4B" w14:textId="77777777" w:rsidTr="00FF29C3">
        <w:trPr>
          <w:trHeight w:val="173"/>
        </w:trPr>
        <w:tc>
          <w:tcPr>
            <w:tcW w:w="1980" w:type="dxa"/>
          </w:tcPr>
          <w:p w14:paraId="7DC5046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学员编号</w:t>
            </w:r>
          </w:p>
        </w:tc>
        <w:tc>
          <w:tcPr>
            <w:tcW w:w="2977" w:type="dxa"/>
          </w:tcPr>
          <w:p w14:paraId="0A470FAF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63315077" w14:textId="3E7A710E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注册年份（yyyy）+</w:t>
            </w:r>
            <w:r w:rsidR="00372531">
              <w:rPr>
                <w:rFonts w:ascii="宋体" w:hAnsi="宋体" w:hint="eastAsia"/>
                <w:sz w:val="24"/>
                <w:lang w:val="x-none"/>
              </w:rPr>
              <w:t>4</w:t>
            </w:r>
            <w:r w:rsidR="00372531">
              <w:rPr>
                <w:rFonts w:ascii="宋体" w:hAnsi="宋体"/>
                <w:sz w:val="24"/>
                <w:lang w:val="x-none"/>
              </w:rPr>
              <w:t>~9</w:t>
            </w:r>
            <w:r w:rsidR="00372531">
              <w:rPr>
                <w:rFonts w:ascii="宋体" w:hAnsi="宋体" w:hint="eastAsia"/>
                <w:sz w:val="24"/>
                <w:lang w:val="x-none"/>
              </w:rPr>
              <w:t>中的一个数字+</w:t>
            </w:r>
            <w:r w:rsidR="00372531">
              <w:rPr>
                <w:rFonts w:ascii="宋体" w:hAnsi="宋体"/>
                <w:sz w:val="24"/>
                <w:lang w:val="x-none"/>
              </w:rPr>
              <w:t>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F629E4" w14:paraId="25A45A57" w14:textId="77777777" w:rsidTr="00FF29C3">
        <w:trPr>
          <w:trHeight w:val="173"/>
        </w:trPr>
        <w:tc>
          <w:tcPr>
            <w:tcW w:w="1980" w:type="dxa"/>
          </w:tcPr>
          <w:p w14:paraId="7CFF86D2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培训满意度</w:t>
            </w:r>
          </w:p>
        </w:tc>
        <w:tc>
          <w:tcPr>
            <w:tcW w:w="2977" w:type="dxa"/>
          </w:tcPr>
          <w:p w14:paraId="71E419C0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满意度类型（枚举）</w:t>
            </w:r>
          </w:p>
        </w:tc>
        <w:tc>
          <w:tcPr>
            <w:tcW w:w="3339" w:type="dxa"/>
          </w:tcPr>
          <w:p w14:paraId="56BCD781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{很不满意，不太满意，一般，比较满意，特别满意}</w:t>
            </w:r>
          </w:p>
        </w:tc>
      </w:tr>
      <w:tr w:rsidR="00F629E4" w14:paraId="2516AA92" w14:textId="77777777" w:rsidTr="00FF29C3">
        <w:trPr>
          <w:trHeight w:val="173"/>
        </w:trPr>
        <w:tc>
          <w:tcPr>
            <w:tcW w:w="1980" w:type="dxa"/>
          </w:tcPr>
          <w:p w14:paraId="2D2A735B" w14:textId="77777777" w:rsidR="00F629E4" w:rsidRPr="00AF3E51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培训收获</w:t>
            </w:r>
          </w:p>
        </w:tc>
        <w:tc>
          <w:tcPr>
            <w:tcW w:w="2977" w:type="dxa"/>
          </w:tcPr>
          <w:p w14:paraId="509822E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收获程度类型（枚举）</w:t>
            </w:r>
          </w:p>
        </w:tc>
        <w:tc>
          <w:tcPr>
            <w:tcW w:w="3339" w:type="dxa"/>
          </w:tcPr>
          <w:p w14:paraId="7780D920" w14:textId="77777777" w:rsidR="00F629E4" w:rsidRPr="00AF3E51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{完全没有收获，有一点收获，收获丰富}</w:t>
            </w:r>
          </w:p>
        </w:tc>
      </w:tr>
      <w:tr w:rsidR="00F629E4" w14:paraId="47FC95F3" w14:textId="77777777" w:rsidTr="00FF29C3">
        <w:trPr>
          <w:trHeight w:val="173"/>
        </w:trPr>
        <w:tc>
          <w:tcPr>
            <w:tcW w:w="1980" w:type="dxa"/>
          </w:tcPr>
          <w:p w14:paraId="719A65F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意见和建议</w:t>
            </w:r>
          </w:p>
        </w:tc>
        <w:tc>
          <w:tcPr>
            <w:tcW w:w="2977" w:type="dxa"/>
          </w:tcPr>
          <w:p w14:paraId="4B45FCF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570723FD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</w:tbl>
    <w:p w14:paraId="6691F346" w14:textId="77777777" w:rsidR="000D794A" w:rsidRDefault="000D794A" w:rsidP="00F629E4">
      <w:pPr>
        <w:rPr>
          <w:rFonts w:ascii="宋体" w:hAnsi="宋体"/>
          <w:sz w:val="24"/>
          <w:lang w:val="x-none"/>
        </w:rPr>
      </w:pPr>
    </w:p>
    <w:p w14:paraId="40115A7A" w14:textId="1F49A028" w:rsidR="00F629E4" w:rsidRDefault="00F629E4" w:rsidP="00F629E4">
      <w:pPr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（1</w:t>
      </w:r>
      <w:r>
        <w:rPr>
          <w:rFonts w:ascii="宋体" w:hAnsi="宋体"/>
          <w:sz w:val="24"/>
          <w:lang w:val="x-none"/>
        </w:rPr>
        <w:t>1</w:t>
      </w:r>
      <w:r>
        <w:rPr>
          <w:rFonts w:ascii="宋体" w:hAnsi="宋体" w:hint="eastAsia"/>
          <w:sz w:val="24"/>
          <w:lang w:val="x-none"/>
        </w:rPr>
        <w:t>）培训评价单（单一课程的所有评价）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43C257AA" w14:textId="77777777" w:rsidTr="00FF29C3">
        <w:trPr>
          <w:trHeight w:val="428"/>
        </w:trPr>
        <w:tc>
          <w:tcPr>
            <w:tcW w:w="1980" w:type="dxa"/>
          </w:tcPr>
          <w:p w14:paraId="74C8D3EF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57775AF4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18E92879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F629E4" w14:paraId="749977E7" w14:textId="77777777" w:rsidTr="00FF29C3">
        <w:trPr>
          <w:trHeight w:val="378"/>
        </w:trPr>
        <w:tc>
          <w:tcPr>
            <w:tcW w:w="1980" w:type="dxa"/>
          </w:tcPr>
          <w:p w14:paraId="11A9E6F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培训课程编号</w:t>
            </w:r>
          </w:p>
        </w:tc>
        <w:tc>
          <w:tcPr>
            <w:tcW w:w="2977" w:type="dxa"/>
          </w:tcPr>
          <w:p w14:paraId="3E0E0272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3A80A72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创建年份（y</w:t>
            </w:r>
            <w:r>
              <w:rPr>
                <w:rFonts w:ascii="宋体" w:hAnsi="宋体"/>
                <w:sz w:val="24"/>
                <w:lang w:val="x-none"/>
              </w:rPr>
              <w:t>yyy</w:t>
            </w:r>
            <w:r>
              <w:rPr>
                <w:rFonts w:ascii="宋体" w:hAnsi="宋体" w:hint="eastAsia"/>
                <w:sz w:val="24"/>
                <w:lang w:val="x-none"/>
              </w:rPr>
              <w:t>）+</w:t>
            </w:r>
            <w:r>
              <w:rPr>
                <w:rFonts w:ascii="宋体" w:hAnsi="宋体"/>
                <w:sz w:val="24"/>
                <w:lang w:val="x-none"/>
              </w:rPr>
              <w:t>3+4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F629E4" w14:paraId="11097AB2" w14:textId="77777777" w:rsidTr="00FF29C3">
        <w:trPr>
          <w:trHeight w:val="173"/>
        </w:trPr>
        <w:tc>
          <w:tcPr>
            <w:tcW w:w="1980" w:type="dxa"/>
          </w:tcPr>
          <w:p w14:paraId="3E99D8F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培训评价</w:t>
            </w:r>
          </w:p>
        </w:tc>
        <w:tc>
          <w:tcPr>
            <w:tcW w:w="2977" w:type="dxa"/>
          </w:tcPr>
          <w:p w14:paraId="2F258C4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培训评价项类型</w:t>
            </w:r>
          </w:p>
        </w:tc>
        <w:tc>
          <w:tcPr>
            <w:tcW w:w="3339" w:type="dxa"/>
          </w:tcPr>
          <w:p w14:paraId="4E82F54D" w14:textId="63682C2D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（见（1</w:t>
            </w:r>
            <w:r>
              <w:rPr>
                <w:rFonts w:ascii="宋体" w:hAnsi="宋体"/>
                <w:sz w:val="24"/>
                <w:lang w:val="x-none"/>
              </w:rPr>
              <w:t>0</w:t>
            </w:r>
            <w:r>
              <w:rPr>
                <w:rFonts w:ascii="宋体" w:hAnsi="宋体" w:hint="eastAsia"/>
                <w:sz w:val="24"/>
                <w:lang w:val="x-none"/>
              </w:rPr>
              <w:t>）培训</w:t>
            </w:r>
            <w:r w:rsidR="00372531">
              <w:rPr>
                <w:rFonts w:ascii="宋体" w:hAnsi="宋体" w:hint="eastAsia"/>
                <w:sz w:val="24"/>
                <w:lang w:val="x-none"/>
              </w:rPr>
              <w:t>评价</w:t>
            </w:r>
            <w:r>
              <w:rPr>
                <w:rFonts w:ascii="宋体" w:hAnsi="宋体" w:hint="eastAsia"/>
                <w:sz w:val="24"/>
                <w:lang w:val="x-none"/>
              </w:rPr>
              <w:t>项）</w:t>
            </w:r>
          </w:p>
        </w:tc>
      </w:tr>
      <w:tr w:rsidR="00F629E4" w14:paraId="6204F441" w14:textId="77777777" w:rsidTr="00FF29C3">
        <w:trPr>
          <w:trHeight w:val="173"/>
        </w:trPr>
        <w:tc>
          <w:tcPr>
            <w:tcW w:w="1980" w:type="dxa"/>
          </w:tcPr>
          <w:p w14:paraId="33B4AB7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课程评价报告</w:t>
            </w:r>
          </w:p>
        </w:tc>
        <w:tc>
          <w:tcPr>
            <w:tcW w:w="2977" w:type="dxa"/>
          </w:tcPr>
          <w:p w14:paraId="35230C4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文件类型</w:t>
            </w:r>
          </w:p>
        </w:tc>
        <w:tc>
          <w:tcPr>
            <w:tcW w:w="3339" w:type="dxa"/>
          </w:tcPr>
          <w:p w14:paraId="1C9A2EDF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（评价报告文件）</w:t>
            </w:r>
          </w:p>
        </w:tc>
      </w:tr>
    </w:tbl>
    <w:p w14:paraId="01FB91E7" w14:textId="77777777" w:rsidR="000D794A" w:rsidRDefault="000D794A" w:rsidP="00F629E4">
      <w:pPr>
        <w:rPr>
          <w:rFonts w:ascii="宋体" w:hAnsi="宋体"/>
          <w:sz w:val="24"/>
          <w:lang w:val="x-none"/>
        </w:rPr>
      </w:pPr>
    </w:p>
    <w:p w14:paraId="731B5A3F" w14:textId="082EAEFB" w:rsidR="00F629E4" w:rsidRDefault="00F629E4" w:rsidP="00F629E4">
      <w:pPr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（1</w:t>
      </w:r>
      <w:r>
        <w:rPr>
          <w:rFonts w:ascii="宋体" w:hAnsi="宋体"/>
          <w:sz w:val="24"/>
          <w:lang w:val="x-none"/>
        </w:rPr>
        <w:t>2</w:t>
      </w:r>
      <w:r>
        <w:rPr>
          <w:rFonts w:ascii="宋体" w:hAnsi="宋体" w:hint="eastAsia"/>
          <w:sz w:val="24"/>
          <w:lang w:val="x-none"/>
        </w:rPr>
        <w:t>）汇总表（此处将多种汇总表的汇集，每张表单只展示一种数据）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297E92E5" w14:textId="77777777" w:rsidTr="00FF29C3">
        <w:trPr>
          <w:trHeight w:val="428"/>
        </w:trPr>
        <w:tc>
          <w:tcPr>
            <w:tcW w:w="1980" w:type="dxa"/>
          </w:tcPr>
          <w:p w14:paraId="7B620DA8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7BB2E016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184BA827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F629E4" w14:paraId="6AECB1A8" w14:textId="77777777" w:rsidTr="00FF29C3">
        <w:trPr>
          <w:trHeight w:val="378"/>
        </w:trPr>
        <w:tc>
          <w:tcPr>
            <w:tcW w:w="1980" w:type="dxa"/>
          </w:tcPr>
          <w:p w14:paraId="77D633E7" w14:textId="3B6F651D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汇总</w:t>
            </w:r>
            <w:r w:rsidR="005B4D88">
              <w:rPr>
                <w:rFonts w:ascii="宋体" w:hAnsi="宋体" w:hint="eastAsia"/>
                <w:sz w:val="24"/>
                <w:lang w:val="x-none"/>
              </w:rPr>
              <w:t>起始</w:t>
            </w:r>
            <w:r>
              <w:rPr>
                <w:rFonts w:ascii="宋体" w:hAnsi="宋体" w:hint="eastAsia"/>
                <w:sz w:val="24"/>
                <w:lang w:val="x-none"/>
              </w:rPr>
              <w:t>时间</w:t>
            </w:r>
          </w:p>
        </w:tc>
        <w:tc>
          <w:tcPr>
            <w:tcW w:w="2977" w:type="dxa"/>
          </w:tcPr>
          <w:p w14:paraId="6F92278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时间类型</w:t>
            </w:r>
          </w:p>
        </w:tc>
        <w:tc>
          <w:tcPr>
            <w:tcW w:w="3339" w:type="dxa"/>
          </w:tcPr>
          <w:p w14:paraId="5502E3D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/>
                <w:sz w:val="24"/>
                <w:lang w:val="x-none"/>
              </w:rPr>
              <w:t>yyyy-mm-dd</w:t>
            </w:r>
          </w:p>
        </w:tc>
      </w:tr>
      <w:tr w:rsidR="00F629E4" w14:paraId="5A88CB45" w14:textId="77777777" w:rsidTr="00FF29C3">
        <w:trPr>
          <w:trHeight w:val="173"/>
        </w:trPr>
        <w:tc>
          <w:tcPr>
            <w:tcW w:w="1980" w:type="dxa"/>
          </w:tcPr>
          <w:p w14:paraId="15687D75" w14:textId="3572150A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lastRenderedPageBreak/>
              <w:t>汇总</w:t>
            </w:r>
            <w:r w:rsidR="005B4D88">
              <w:rPr>
                <w:rFonts w:ascii="宋体" w:hAnsi="宋体" w:hint="eastAsia"/>
                <w:sz w:val="24"/>
                <w:lang w:val="x-none"/>
              </w:rPr>
              <w:t>截止</w:t>
            </w:r>
            <w:r>
              <w:rPr>
                <w:rFonts w:ascii="宋体" w:hAnsi="宋体" w:hint="eastAsia"/>
                <w:sz w:val="24"/>
                <w:lang w:val="x-none"/>
              </w:rPr>
              <w:t>时间</w:t>
            </w:r>
          </w:p>
        </w:tc>
        <w:tc>
          <w:tcPr>
            <w:tcW w:w="2977" w:type="dxa"/>
          </w:tcPr>
          <w:p w14:paraId="64A1BC0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时间类型</w:t>
            </w:r>
          </w:p>
        </w:tc>
        <w:tc>
          <w:tcPr>
            <w:tcW w:w="3339" w:type="dxa"/>
          </w:tcPr>
          <w:p w14:paraId="2BB85B06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/>
                <w:sz w:val="24"/>
                <w:lang w:val="x-none"/>
              </w:rPr>
              <w:t>yyyy-mm-dd</w:t>
            </w:r>
          </w:p>
        </w:tc>
      </w:tr>
      <w:tr w:rsidR="00F629E4" w14:paraId="2506447B" w14:textId="77777777" w:rsidTr="00FF29C3">
        <w:trPr>
          <w:trHeight w:val="173"/>
        </w:trPr>
        <w:tc>
          <w:tcPr>
            <w:tcW w:w="1980" w:type="dxa"/>
          </w:tcPr>
          <w:p w14:paraId="4CEB0AF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汇总项目</w:t>
            </w:r>
          </w:p>
        </w:tc>
        <w:tc>
          <w:tcPr>
            <w:tcW w:w="2977" w:type="dxa"/>
          </w:tcPr>
          <w:p w14:paraId="70101A4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业务类型（枚举）</w:t>
            </w:r>
          </w:p>
        </w:tc>
        <w:tc>
          <w:tcPr>
            <w:tcW w:w="3339" w:type="dxa"/>
          </w:tcPr>
          <w:p w14:paraId="34CC848F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{讲师，学员信息，执行人工作情况，培训课程，培训收入}</w:t>
            </w:r>
          </w:p>
        </w:tc>
      </w:tr>
      <w:tr w:rsidR="00F629E4" w14:paraId="61F2620C" w14:textId="77777777" w:rsidTr="00FF29C3">
        <w:trPr>
          <w:trHeight w:val="173"/>
        </w:trPr>
        <w:tc>
          <w:tcPr>
            <w:tcW w:w="1980" w:type="dxa"/>
          </w:tcPr>
          <w:p w14:paraId="7C7DF70D" w14:textId="77777777" w:rsidR="00F629E4" w:rsidRPr="00AF3E51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汇总表单</w:t>
            </w:r>
          </w:p>
        </w:tc>
        <w:tc>
          <w:tcPr>
            <w:tcW w:w="2977" w:type="dxa"/>
          </w:tcPr>
          <w:p w14:paraId="077B9BC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汇总项目对应类型</w:t>
            </w:r>
          </w:p>
        </w:tc>
        <w:tc>
          <w:tcPr>
            <w:tcW w:w="3339" w:type="dxa"/>
          </w:tcPr>
          <w:p w14:paraId="2C148E2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（对应汇总项目中的数据项）</w:t>
            </w:r>
          </w:p>
          <w:p w14:paraId="2B9DDB4A" w14:textId="77777777" w:rsidR="00F629E4" w:rsidRPr="00AF3E51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（分别为（2）讲师、（3）学员、（4）员工、（6）培训课程、（9）培训收入项）</w:t>
            </w:r>
          </w:p>
        </w:tc>
      </w:tr>
      <w:tr w:rsidR="00F629E4" w14:paraId="1384DD9D" w14:textId="77777777" w:rsidTr="00FF29C3">
        <w:trPr>
          <w:trHeight w:val="173"/>
        </w:trPr>
        <w:tc>
          <w:tcPr>
            <w:tcW w:w="1980" w:type="dxa"/>
          </w:tcPr>
          <w:p w14:paraId="2AA8611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意见和建议</w:t>
            </w:r>
          </w:p>
        </w:tc>
        <w:tc>
          <w:tcPr>
            <w:tcW w:w="2977" w:type="dxa"/>
          </w:tcPr>
          <w:p w14:paraId="18A19D6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0B2131E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</w:tbl>
    <w:p w14:paraId="7915182A" w14:textId="77777777" w:rsidR="000D794A" w:rsidRDefault="000D794A" w:rsidP="00F629E4">
      <w:pPr>
        <w:rPr>
          <w:rFonts w:ascii="宋体" w:hAnsi="宋体"/>
          <w:sz w:val="24"/>
          <w:lang w:val="x-none"/>
        </w:rPr>
      </w:pPr>
    </w:p>
    <w:p w14:paraId="6B369052" w14:textId="2B18FFAB" w:rsidR="00F629E4" w:rsidRDefault="00F629E4" w:rsidP="00F629E4">
      <w:pPr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（13）通知人员项（用于与邮件系统沟通）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3339"/>
      </w:tblGrid>
      <w:tr w:rsidR="00F629E4" w14:paraId="6C55A7A2" w14:textId="77777777" w:rsidTr="00FF29C3">
        <w:trPr>
          <w:trHeight w:val="428"/>
        </w:trPr>
        <w:tc>
          <w:tcPr>
            <w:tcW w:w="2263" w:type="dxa"/>
          </w:tcPr>
          <w:p w14:paraId="274B9426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694" w:type="dxa"/>
          </w:tcPr>
          <w:p w14:paraId="197F411C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41F197B4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F629E4" w14:paraId="0D84152E" w14:textId="77777777" w:rsidTr="00FF29C3">
        <w:trPr>
          <w:trHeight w:val="173"/>
        </w:trPr>
        <w:tc>
          <w:tcPr>
            <w:tcW w:w="2263" w:type="dxa"/>
          </w:tcPr>
          <w:p w14:paraId="2D0CEA7D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通知人员编号</w:t>
            </w:r>
          </w:p>
        </w:tc>
        <w:tc>
          <w:tcPr>
            <w:tcW w:w="2694" w:type="dxa"/>
          </w:tcPr>
          <w:p w14:paraId="638C81F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2062E8A7" w14:textId="5D7BE3BA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注册年份（yyyy）+</w:t>
            </w:r>
            <w:r w:rsidR="005B4D88">
              <w:rPr>
                <w:rFonts w:ascii="宋体" w:hAnsi="宋体" w:hint="eastAsia"/>
                <w:sz w:val="24"/>
                <w:lang w:val="x-none"/>
              </w:rPr>
              <w:t>1位区分身份的数字</w:t>
            </w:r>
            <w:r w:rsidR="005B4D88">
              <w:rPr>
                <w:rFonts w:ascii="宋体" w:hAnsi="宋体"/>
                <w:sz w:val="24"/>
                <w:lang w:val="x-none"/>
              </w:rPr>
              <w:t>+4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F629E4" w14:paraId="28ACA1A2" w14:textId="77777777" w:rsidTr="00FF29C3">
        <w:trPr>
          <w:trHeight w:val="173"/>
        </w:trPr>
        <w:tc>
          <w:tcPr>
            <w:tcW w:w="2263" w:type="dxa"/>
          </w:tcPr>
          <w:p w14:paraId="1F2D364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通知人员邮箱地址</w:t>
            </w:r>
          </w:p>
        </w:tc>
        <w:tc>
          <w:tcPr>
            <w:tcW w:w="2694" w:type="dxa"/>
          </w:tcPr>
          <w:p w14:paraId="24879D2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01A4C1D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邮箱名称+</w:t>
            </w:r>
            <w:r>
              <w:rPr>
                <w:rFonts w:ascii="宋体" w:hAnsi="宋体"/>
                <w:sz w:val="24"/>
                <w:lang w:val="x-none"/>
              </w:rPr>
              <w:t>@+</w:t>
            </w:r>
            <w:r>
              <w:rPr>
                <w:rFonts w:ascii="宋体" w:hAnsi="宋体" w:hint="eastAsia"/>
                <w:sz w:val="24"/>
                <w:lang w:val="x-none"/>
              </w:rPr>
              <w:t>邮箱地址</w:t>
            </w:r>
          </w:p>
        </w:tc>
      </w:tr>
    </w:tbl>
    <w:p w14:paraId="592BE764" w14:textId="77777777" w:rsidR="000D794A" w:rsidRDefault="000D794A" w:rsidP="00F629E4">
      <w:pPr>
        <w:rPr>
          <w:rFonts w:ascii="宋体" w:hAnsi="宋体"/>
          <w:sz w:val="24"/>
          <w:lang w:val="x-none"/>
        </w:rPr>
      </w:pPr>
    </w:p>
    <w:p w14:paraId="01C17F80" w14:textId="7CC40501" w:rsidR="00F629E4" w:rsidRDefault="00F629E4" w:rsidP="00F629E4">
      <w:pPr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（1</w:t>
      </w:r>
      <w:r>
        <w:rPr>
          <w:rFonts w:ascii="宋体" w:hAnsi="宋体"/>
          <w:sz w:val="24"/>
          <w:lang w:val="x-none"/>
        </w:rPr>
        <w:t>4</w:t>
      </w:r>
      <w:r>
        <w:rPr>
          <w:rFonts w:ascii="宋体" w:hAnsi="宋体" w:hint="eastAsia"/>
          <w:sz w:val="24"/>
          <w:lang w:val="x-none"/>
        </w:rPr>
        <w:t>）通知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6AFE18B9" w14:textId="77777777" w:rsidTr="00FF29C3">
        <w:trPr>
          <w:trHeight w:val="428"/>
        </w:trPr>
        <w:tc>
          <w:tcPr>
            <w:tcW w:w="1980" w:type="dxa"/>
          </w:tcPr>
          <w:p w14:paraId="77450097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2D349410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5520EBAC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F629E4" w14:paraId="3C8FC271" w14:textId="77777777" w:rsidTr="00FF29C3">
        <w:trPr>
          <w:trHeight w:val="378"/>
        </w:trPr>
        <w:tc>
          <w:tcPr>
            <w:tcW w:w="1980" w:type="dxa"/>
          </w:tcPr>
          <w:p w14:paraId="310758F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课程信息</w:t>
            </w:r>
          </w:p>
        </w:tc>
        <w:tc>
          <w:tcPr>
            <w:tcW w:w="2977" w:type="dxa"/>
          </w:tcPr>
          <w:p w14:paraId="01ED850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培训课程类型</w:t>
            </w:r>
          </w:p>
        </w:tc>
        <w:tc>
          <w:tcPr>
            <w:tcW w:w="3339" w:type="dxa"/>
          </w:tcPr>
          <w:p w14:paraId="101624D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（见（6）培训课程）</w:t>
            </w:r>
          </w:p>
        </w:tc>
      </w:tr>
      <w:tr w:rsidR="00F629E4" w14:paraId="0AAE9B7F" w14:textId="77777777" w:rsidTr="00FF29C3">
        <w:trPr>
          <w:trHeight w:val="173"/>
        </w:trPr>
        <w:tc>
          <w:tcPr>
            <w:tcW w:w="1980" w:type="dxa"/>
          </w:tcPr>
          <w:p w14:paraId="7223495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通知类型</w:t>
            </w:r>
          </w:p>
        </w:tc>
        <w:tc>
          <w:tcPr>
            <w:tcW w:w="2977" w:type="dxa"/>
          </w:tcPr>
          <w:p w14:paraId="4EC12B61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通知类型（枚举）</w:t>
            </w:r>
          </w:p>
        </w:tc>
        <w:tc>
          <w:tcPr>
            <w:tcW w:w="3339" w:type="dxa"/>
          </w:tcPr>
          <w:p w14:paraId="63A9F87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{课程开设，报名成功，课程提醒，评价提醒}</w:t>
            </w:r>
          </w:p>
        </w:tc>
      </w:tr>
      <w:tr w:rsidR="00F629E4" w14:paraId="0321686F" w14:textId="77777777" w:rsidTr="00FF29C3">
        <w:trPr>
          <w:trHeight w:val="173"/>
        </w:trPr>
        <w:tc>
          <w:tcPr>
            <w:tcW w:w="1980" w:type="dxa"/>
          </w:tcPr>
          <w:p w14:paraId="67900092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通知对象类型</w:t>
            </w:r>
          </w:p>
        </w:tc>
        <w:tc>
          <w:tcPr>
            <w:tcW w:w="2977" w:type="dxa"/>
          </w:tcPr>
          <w:p w14:paraId="1A72CC0A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通知对象类型（枚举）</w:t>
            </w:r>
          </w:p>
        </w:tc>
        <w:tc>
          <w:tcPr>
            <w:tcW w:w="3339" w:type="dxa"/>
          </w:tcPr>
          <w:p w14:paraId="410A5DCB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{客户端，网站，邮件}</w:t>
            </w:r>
          </w:p>
          <w:p w14:paraId="45BD1D7F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（分别对应H</w:t>
            </w:r>
            <w:r>
              <w:rPr>
                <w:rFonts w:ascii="宋体" w:hAnsi="宋体"/>
                <w:sz w:val="24"/>
                <w:lang w:val="x-none"/>
              </w:rPr>
              <w:t>TML</w:t>
            </w:r>
            <w:r>
              <w:rPr>
                <w:rFonts w:ascii="宋体" w:hAnsi="宋体" w:hint="eastAsia"/>
                <w:sz w:val="24"/>
                <w:lang w:val="x-none"/>
              </w:rPr>
              <w:t>通知文件、H</w:t>
            </w:r>
            <w:r>
              <w:rPr>
                <w:rFonts w:ascii="宋体" w:hAnsi="宋体"/>
                <w:sz w:val="24"/>
                <w:lang w:val="x-none"/>
              </w:rPr>
              <w:t>TML</w:t>
            </w:r>
            <w:r>
              <w:rPr>
                <w:rFonts w:ascii="宋体" w:hAnsi="宋体" w:hint="eastAsia"/>
                <w:sz w:val="24"/>
                <w:lang w:val="x-none"/>
              </w:rPr>
              <w:t>通知文件，Excel表格文件）</w:t>
            </w:r>
          </w:p>
        </w:tc>
      </w:tr>
      <w:tr w:rsidR="00F629E4" w:rsidRPr="00BD173B" w14:paraId="0EFD188E" w14:textId="77777777" w:rsidTr="00FF29C3">
        <w:trPr>
          <w:trHeight w:val="173"/>
        </w:trPr>
        <w:tc>
          <w:tcPr>
            <w:tcW w:w="1980" w:type="dxa"/>
          </w:tcPr>
          <w:p w14:paraId="33B00EE4" w14:textId="77777777" w:rsidR="00F629E4" w:rsidRPr="00AF3E51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通知人员信息</w:t>
            </w:r>
          </w:p>
        </w:tc>
        <w:tc>
          <w:tcPr>
            <w:tcW w:w="2977" w:type="dxa"/>
          </w:tcPr>
          <w:p w14:paraId="04380CE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通知人员类型列表</w:t>
            </w:r>
          </w:p>
        </w:tc>
        <w:tc>
          <w:tcPr>
            <w:tcW w:w="3339" w:type="dxa"/>
          </w:tcPr>
          <w:p w14:paraId="75531297" w14:textId="77777777" w:rsidR="00F629E4" w:rsidRPr="00AF3E51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（见（1</w:t>
            </w:r>
            <w:r>
              <w:rPr>
                <w:rFonts w:ascii="宋体" w:hAnsi="宋体"/>
                <w:sz w:val="24"/>
                <w:lang w:val="x-none"/>
              </w:rPr>
              <w:t>3</w:t>
            </w:r>
            <w:r>
              <w:rPr>
                <w:rFonts w:ascii="宋体" w:hAnsi="宋体" w:hint="eastAsia"/>
                <w:sz w:val="24"/>
                <w:lang w:val="x-none"/>
              </w:rPr>
              <w:t>）通知人员项）</w:t>
            </w:r>
          </w:p>
        </w:tc>
      </w:tr>
      <w:tr w:rsidR="00F629E4" w14:paraId="2587B2CE" w14:textId="77777777" w:rsidTr="00FF29C3">
        <w:trPr>
          <w:trHeight w:val="173"/>
        </w:trPr>
        <w:tc>
          <w:tcPr>
            <w:tcW w:w="1980" w:type="dxa"/>
          </w:tcPr>
          <w:p w14:paraId="1EA3B011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意见和建议</w:t>
            </w:r>
          </w:p>
        </w:tc>
        <w:tc>
          <w:tcPr>
            <w:tcW w:w="2977" w:type="dxa"/>
          </w:tcPr>
          <w:p w14:paraId="08A643A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6D7E68CF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</w:tbl>
    <w:p w14:paraId="5D8CAE0E" w14:textId="77777777" w:rsidR="000D794A" w:rsidRDefault="000D794A" w:rsidP="00F629E4">
      <w:pPr>
        <w:rPr>
          <w:rFonts w:ascii="宋体" w:hAnsi="宋体"/>
          <w:sz w:val="24"/>
          <w:lang w:val="x-none"/>
        </w:rPr>
      </w:pPr>
    </w:p>
    <w:p w14:paraId="61E34800" w14:textId="0700FF10" w:rsidR="00F629E4" w:rsidRPr="002A2D50" w:rsidRDefault="00F629E4" w:rsidP="00F629E4">
      <w:pPr>
        <w:rPr>
          <w:rFonts w:ascii="宋体" w:hAnsi="宋体"/>
          <w:sz w:val="24"/>
          <w:lang w:val="x-none"/>
        </w:rPr>
      </w:pPr>
      <w:r w:rsidRPr="002A2D50">
        <w:rPr>
          <w:rFonts w:ascii="宋体" w:hAnsi="宋体" w:hint="eastAsia"/>
          <w:sz w:val="24"/>
          <w:lang w:val="x-none"/>
        </w:rPr>
        <w:t>（</w:t>
      </w:r>
      <w:r>
        <w:rPr>
          <w:rFonts w:ascii="宋体" w:hAnsi="宋体" w:hint="eastAsia"/>
          <w:sz w:val="24"/>
          <w:lang w:val="x-none"/>
        </w:rPr>
        <w:t>1</w:t>
      </w:r>
      <w:r>
        <w:rPr>
          <w:rFonts w:ascii="宋体" w:hAnsi="宋体"/>
          <w:sz w:val="24"/>
          <w:lang w:val="x-none"/>
        </w:rPr>
        <w:t>5</w:t>
      </w:r>
      <w:r w:rsidRPr="002A2D50">
        <w:rPr>
          <w:rFonts w:ascii="宋体" w:hAnsi="宋体" w:hint="eastAsia"/>
          <w:sz w:val="24"/>
          <w:lang w:val="x-none"/>
        </w:rPr>
        <w:t>）待导入/出信息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341FF993" w14:textId="77777777" w:rsidTr="00FF29C3">
        <w:trPr>
          <w:trHeight w:val="428"/>
        </w:trPr>
        <w:tc>
          <w:tcPr>
            <w:tcW w:w="1980" w:type="dxa"/>
          </w:tcPr>
          <w:p w14:paraId="674E068F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375E7EA1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3F2CC8CB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F629E4" w14:paraId="39433B33" w14:textId="77777777" w:rsidTr="00FF29C3">
        <w:trPr>
          <w:trHeight w:val="378"/>
        </w:trPr>
        <w:tc>
          <w:tcPr>
            <w:tcW w:w="1980" w:type="dxa"/>
          </w:tcPr>
          <w:p w14:paraId="49B6507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信息内容</w:t>
            </w:r>
          </w:p>
        </w:tc>
        <w:tc>
          <w:tcPr>
            <w:tcW w:w="2977" w:type="dxa"/>
          </w:tcPr>
          <w:p w14:paraId="723A0427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36BE2FF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（依照信息规范创建的字符串）</w:t>
            </w:r>
          </w:p>
        </w:tc>
      </w:tr>
      <w:tr w:rsidR="00F629E4" w14:paraId="23CB5F6A" w14:textId="77777777" w:rsidTr="00FF29C3">
        <w:trPr>
          <w:trHeight w:val="173"/>
        </w:trPr>
        <w:tc>
          <w:tcPr>
            <w:tcW w:w="1980" w:type="dxa"/>
          </w:tcPr>
          <w:p w14:paraId="6342E1E7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信息类型</w:t>
            </w:r>
          </w:p>
        </w:tc>
        <w:tc>
          <w:tcPr>
            <w:tcW w:w="2977" w:type="dxa"/>
          </w:tcPr>
          <w:p w14:paraId="17E1349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信息类型（枚举）</w:t>
            </w:r>
          </w:p>
        </w:tc>
        <w:tc>
          <w:tcPr>
            <w:tcW w:w="3339" w:type="dxa"/>
          </w:tcPr>
          <w:p w14:paraId="35AC086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{讲师资料，学员资料，培训评价}</w:t>
            </w:r>
          </w:p>
        </w:tc>
      </w:tr>
      <w:tr w:rsidR="00F629E4" w14:paraId="064F4EE3" w14:textId="77777777" w:rsidTr="00FF29C3">
        <w:trPr>
          <w:trHeight w:val="173"/>
        </w:trPr>
        <w:tc>
          <w:tcPr>
            <w:tcW w:w="1980" w:type="dxa"/>
          </w:tcPr>
          <w:p w14:paraId="4C1832F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文件类型</w:t>
            </w:r>
          </w:p>
        </w:tc>
        <w:tc>
          <w:tcPr>
            <w:tcW w:w="2977" w:type="dxa"/>
          </w:tcPr>
          <w:p w14:paraId="5768C057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文件形式类型（枚举）</w:t>
            </w:r>
          </w:p>
        </w:tc>
        <w:tc>
          <w:tcPr>
            <w:tcW w:w="3339" w:type="dxa"/>
          </w:tcPr>
          <w:p w14:paraId="68A7BECB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</w:t>
            </w:r>
            <w:r>
              <w:rPr>
                <w:rFonts w:ascii="宋体" w:hAnsi="宋体"/>
                <w:sz w:val="24"/>
                <w:lang w:val="x-none"/>
              </w:rPr>
              <w:t>E</w:t>
            </w:r>
            <w:r>
              <w:rPr>
                <w:rFonts w:ascii="宋体" w:hAnsi="宋体" w:hint="eastAsia"/>
                <w:sz w:val="24"/>
                <w:lang w:val="x-none"/>
              </w:rPr>
              <w:t>xcel，Word}</w:t>
            </w:r>
          </w:p>
        </w:tc>
      </w:tr>
    </w:tbl>
    <w:p w14:paraId="2B92057A" w14:textId="77777777" w:rsidR="00F629E4" w:rsidRPr="00BA555B" w:rsidRDefault="00F629E4" w:rsidP="00F629E4">
      <w:pPr>
        <w:pStyle w:val="2"/>
        <w:topLinePunct/>
        <w:adjustRightInd w:val="0"/>
        <w:snapToGrid w:val="0"/>
        <w:spacing w:before="120" w:after="120" w:line="300" w:lineRule="auto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1" w:name="_Toc153245701"/>
      <w:bookmarkStart w:id="12" w:name="_Toc153397850"/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>1.</w:t>
      </w:r>
      <w:r>
        <w:rPr>
          <w:rFonts w:ascii="Times New Roman" w:hAnsi="Times New Roman"/>
          <w:b w:val="0"/>
          <w:sz w:val="30"/>
          <w:szCs w:val="30"/>
          <w:lang w:eastAsia="zh-CN"/>
        </w:rPr>
        <w:t>5</w:t>
      </w:r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 xml:space="preserve"> 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业务规则</w:t>
      </w:r>
      <w:bookmarkEnd w:id="11"/>
      <w:bookmarkEnd w:id="12"/>
    </w:p>
    <w:p w14:paraId="1BE8D6D7" w14:textId="77777777" w:rsidR="00F629E4" w:rsidRDefault="00F629E4" w:rsidP="000D794A">
      <w:pPr>
        <w:spacing w:beforeLines="50" w:before="156"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（1）经理可以修改培训课程执行人和培训人员，后两者均为普通员工转化而来；执行人只能修改培训人员。</w:t>
      </w:r>
    </w:p>
    <w:p w14:paraId="4E86AE73" w14:textId="77777777" w:rsidR="00F629E4" w:rsidRDefault="00F629E4" w:rsidP="000D794A">
      <w:pPr>
        <w:spacing w:line="300" w:lineRule="auto"/>
        <w:rPr>
          <w:rFonts w:ascii="宋体" w:hAnsi="宋体"/>
          <w:sz w:val="24"/>
          <w:lang w:val="x-none"/>
        </w:rPr>
      </w:pPr>
      <w:r w:rsidRPr="00B9576D">
        <w:rPr>
          <w:rFonts w:ascii="宋体" w:hAnsi="宋体" w:hint="eastAsia"/>
          <w:sz w:val="24"/>
          <w:lang w:val="x-none"/>
        </w:rPr>
        <w:t>（</w:t>
      </w:r>
      <w:r>
        <w:rPr>
          <w:rFonts w:ascii="宋体" w:hAnsi="宋体" w:hint="eastAsia"/>
          <w:sz w:val="24"/>
          <w:lang w:val="x-none"/>
        </w:rPr>
        <w:t>2</w:t>
      </w:r>
      <w:r w:rsidRPr="00B9576D">
        <w:rPr>
          <w:rFonts w:ascii="宋体" w:hAnsi="宋体" w:hint="eastAsia"/>
          <w:sz w:val="24"/>
          <w:lang w:val="x-none"/>
        </w:rPr>
        <w:t>）</w:t>
      </w:r>
      <w:r>
        <w:rPr>
          <w:rFonts w:ascii="宋体" w:hAnsi="宋体" w:hint="eastAsia"/>
          <w:sz w:val="24"/>
          <w:lang w:val="x-none"/>
        </w:rPr>
        <w:t>执行人和培训人员的分配会影响其工作任务，不能给培训课程期间有任务的员工分配任务。</w:t>
      </w:r>
    </w:p>
    <w:p w14:paraId="1FDF6266" w14:textId="6654DD46" w:rsidR="00F629E4" w:rsidRDefault="00F629E4" w:rsidP="000D794A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lastRenderedPageBreak/>
        <w:t>（3）如果学员来自委托客户公司</w:t>
      </w:r>
      <w:r w:rsidR="00372531">
        <w:rPr>
          <w:rFonts w:ascii="宋体" w:hAnsi="宋体" w:hint="eastAsia"/>
          <w:sz w:val="24"/>
          <w:lang w:val="x-none"/>
        </w:rPr>
        <w:t>（姓名、公司、联系方式均匹配）</w:t>
      </w:r>
      <w:r>
        <w:rPr>
          <w:rFonts w:ascii="宋体" w:hAnsi="宋体" w:hint="eastAsia"/>
          <w:sz w:val="24"/>
          <w:lang w:val="x-none"/>
        </w:rPr>
        <w:t>，付费状态默认为已缴费，否则默认为未缴费；只有报名且已缴费的学员才能签到。</w:t>
      </w:r>
    </w:p>
    <w:p w14:paraId="4C593EB4" w14:textId="77777777" w:rsidR="00631A33" w:rsidRDefault="00F629E4" w:rsidP="000D794A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（4）学员在同一时间只能参加一场培训。</w:t>
      </w:r>
    </w:p>
    <w:p w14:paraId="6ECD5CDD" w14:textId="793B3827" w:rsidR="00F629E4" w:rsidRDefault="00F629E4" w:rsidP="000D794A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</w:t>
      </w:r>
      <w:r w:rsidR="00631A33">
        <w:rPr>
          <w:rFonts w:ascii="宋体" w:hAnsi="宋体"/>
          <w:sz w:val="24"/>
          <w:lang w:val="x-none"/>
        </w:rPr>
        <w:t>5</w:t>
      </w:r>
      <w:r>
        <w:rPr>
          <w:rFonts w:ascii="宋体" w:hAnsi="宋体" w:hint="eastAsia"/>
          <w:sz w:val="24"/>
          <w:lang w:val="x-none"/>
        </w:rPr>
        <w:t>）经理可以创建培训课程，查看和修改全部培训课程信息，执行人和培训人员只能查看自己负责的培训课程信息，学员只能查看自己参与的课程的部分信息，包括课程名字和内容、时间地点、讲师、委托公司、培训费用。</w:t>
      </w:r>
    </w:p>
    <w:p w14:paraId="577071D6" w14:textId="6D1F7B27" w:rsidR="00F629E4" w:rsidRDefault="00F629E4" w:rsidP="000D794A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</w:t>
      </w:r>
      <w:r w:rsidR="00631A33">
        <w:rPr>
          <w:rFonts w:ascii="宋体" w:hAnsi="宋体"/>
          <w:sz w:val="24"/>
          <w:lang w:val="x-none"/>
        </w:rPr>
        <w:t>6</w:t>
      </w:r>
      <w:r>
        <w:rPr>
          <w:rFonts w:ascii="宋体" w:hAnsi="宋体" w:hint="eastAsia"/>
          <w:sz w:val="24"/>
          <w:lang w:val="x-none"/>
        </w:rPr>
        <w:t>）</w:t>
      </w:r>
      <w:r w:rsidR="00C03E65">
        <w:rPr>
          <w:rFonts w:ascii="宋体" w:hAnsi="宋体" w:hint="eastAsia"/>
          <w:sz w:val="24"/>
          <w:lang w:val="x-none"/>
        </w:rPr>
        <w:t>导入/出文件</w:t>
      </w:r>
      <w:r>
        <w:rPr>
          <w:rFonts w:ascii="宋体" w:hAnsi="宋体" w:hint="eastAsia"/>
          <w:sz w:val="24"/>
          <w:lang w:val="x-none"/>
        </w:rPr>
        <w:t>信息规范根据已有资料格式确定，需要导入的文件必须符合信息规范，能够使用分词技术提取出相应信息。</w:t>
      </w:r>
    </w:p>
    <w:p w14:paraId="5A5F74E1" w14:textId="6B343428" w:rsidR="00E641D9" w:rsidRDefault="00E641D9" w:rsidP="000D794A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</w:t>
      </w:r>
      <w:r w:rsidR="00631A33">
        <w:rPr>
          <w:rFonts w:ascii="宋体" w:hAnsi="宋体"/>
          <w:sz w:val="24"/>
          <w:lang w:val="x-none"/>
        </w:rPr>
        <w:t>7</w:t>
      </w:r>
      <w:r>
        <w:rPr>
          <w:rFonts w:ascii="宋体" w:hAnsi="宋体" w:hint="eastAsia"/>
          <w:sz w:val="24"/>
          <w:lang w:val="x-none"/>
        </w:rPr>
        <w:t>）只有公司员工可以导入或导出资料。</w:t>
      </w:r>
    </w:p>
    <w:p w14:paraId="2BDCF4BA" w14:textId="425B381E" w:rsidR="00CC362E" w:rsidRPr="00B9576D" w:rsidRDefault="005B4D88" w:rsidP="000D794A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</w:t>
      </w:r>
      <w:r w:rsidR="00631A33">
        <w:rPr>
          <w:rFonts w:ascii="宋体" w:hAnsi="宋体"/>
          <w:sz w:val="24"/>
          <w:lang w:val="x-none"/>
        </w:rPr>
        <w:t>8</w:t>
      </w:r>
      <w:r>
        <w:rPr>
          <w:rFonts w:ascii="宋体" w:hAnsi="宋体" w:hint="eastAsia"/>
          <w:sz w:val="24"/>
          <w:lang w:val="x-none"/>
        </w:rPr>
        <w:t>）</w:t>
      </w:r>
      <w:r w:rsidRPr="005B4D88">
        <w:rPr>
          <w:rFonts w:ascii="宋体" w:hAnsi="宋体" w:hint="eastAsia"/>
          <w:sz w:val="24"/>
          <w:lang w:val="x-none"/>
        </w:rPr>
        <w:t>系统自动生成的通知会根据文件通知人员类型更改称谓</w:t>
      </w:r>
      <w:r w:rsidR="00C03E65">
        <w:rPr>
          <w:rFonts w:ascii="宋体" w:hAnsi="宋体" w:hint="eastAsia"/>
          <w:sz w:val="24"/>
          <w:lang w:val="x-none"/>
        </w:rPr>
        <w:t>（如xxx讲师，xxx学员）</w:t>
      </w:r>
      <w:r>
        <w:rPr>
          <w:rFonts w:ascii="宋体" w:hAnsi="宋体" w:hint="eastAsia"/>
          <w:sz w:val="24"/>
          <w:lang w:val="x-none"/>
        </w:rPr>
        <w:t>。</w:t>
      </w:r>
    </w:p>
    <w:p w14:paraId="0FCBF9C9" w14:textId="77777777" w:rsidR="00F629E4" w:rsidRDefault="00F629E4" w:rsidP="00F629E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3" w:name="_Toc153245702"/>
      <w:bookmarkStart w:id="14" w:name="_Toc153397851"/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>1.</w:t>
      </w:r>
      <w:r>
        <w:rPr>
          <w:rFonts w:ascii="Times New Roman" w:hAnsi="Times New Roman"/>
          <w:b w:val="0"/>
          <w:sz w:val="30"/>
          <w:szCs w:val="30"/>
          <w:lang w:eastAsia="zh-CN"/>
        </w:rPr>
        <w:t>6</w:t>
      </w:r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 xml:space="preserve"> 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非功能需求</w:t>
      </w:r>
      <w:bookmarkEnd w:id="13"/>
      <w:bookmarkEnd w:id="14"/>
    </w:p>
    <w:p w14:paraId="1F3A3BBC" w14:textId="77777777" w:rsidR="00F629E4" w:rsidRDefault="00F629E4" w:rsidP="000D794A">
      <w:pPr>
        <w:spacing w:beforeLines="50" w:before="156" w:line="300" w:lineRule="auto"/>
        <w:rPr>
          <w:rFonts w:ascii="宋体" w:hAnsi="宋体"/>
          <w:sz w:val="24"/>
          <w:lang w:val="x-none"/>
        </w:rPr>
      </w:pPr>
      <w:r w:rsidRPr="00012B37">
        <w:rPr>
          <w:rFonts w:ascii="宋体" w:hAnsi="宋体" w:hint="eastAsia"/>
          <w:sz w:val="24"/>
          <w:lang w:val="x-none"/>
        </w:rPr>
        <w:t>（1）</w:t>
      </w:r>
      <w:r>
        <w:rPr>
          <w:rFonts w:ascii="宋体" w:hAnsi="宋体" w:hint="eastAsia"/>
          <w:sz w:val="24"/>
          <w:lang w:val="x-none"/>
        </w:rPr>
        <w:t>支持同时存储3</w:t>
      </w:r>
      <w:r>
        <w:rPr>
          <w:rFonts w:ascii="宋体" w:hAnsi="宋体"/>
          <w:sz w:val="24"/>
          <w:lang w:val="x-none"/>
        </w:rPr>
        <w:t>0</w:t>
      </w:r>
      <w:r>
        <w:rPr>
          <w:rFonts w:ascii="宋体" w:hAnsi="宋体" w:hint="eastAsia"/>
          <w:sz w:val="24"/>
          <w:lang w:val="x-none"/>
        </w:rPr>
        <w:t>门以上培训课程，6</w:t>
      </w:r>
      <w:r>
        <w:rPr>
          <w:rFonts w:ascii="宋体" w:hAnsi="宋体"/>
          <w:sz w:val="24"/>
          <w:lang w:val="x-none"/>
        </w:rPr>
        <w:t>0</w:t>
      </w:r>
      <w:r>
        <w:rPr>
          <w:rFonts w:ascii="宋体" w:hAnsi="宋体" w:hint="eastAsia"/>
          <w:sz w:val="24"/>
          <w:lang w:val="x-none"/>
        </w:rPr>
        <w:t>次以上培训课程记录，支持单次培训学员2</w:t>
      </w:r>
      <w:r>
        <w:rPr>
          <w:rFonts w:ascii="宋体" w:hAnsi="宋体"/>
          <w:sz w:val="24"/>
          <w:lang w:val="x-none"/>
        </w:rPr>
        <w:t>00</w:t>
      </w:r>
      <w:r>
        <w:rPr>
          <w:rFonts w:ascii="宋体" w:hAnsi="宋体" w:hint="eastAsia"/>
          <w:sz w:val="24"/>
          <w:lang w:val="x-none"/>
        </w:rPr>
        <w:t>人。</w:t>
      </w:r>
    </w:p>
    <w:p w14:paraId="1812591E" w14:textId="77777777" w:rsidR="00F629E4" w:rsidRDefault="00F629E4" w:rsidP="000D794A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（2）能存储15</w:t>
      </w:r>
      <w:r>
        <w:rPr>
          <w:rFonts w:ascii="宋体" w:hAnsi="宋体"/>
          <w:sz w:val="24"/>
          <w:lang w:val="x-none"/>
        </w:rPr>
        <w:t>000</w:t>
      </w:r>
      <w:r>
        <w:rPr>
          <w:rFonts w:ascii="宋体" w:hAnsi="宋体" w:hint="eastAsia"/>
          <w:sz w:val="24"/>
          <w:lang w:val="x-none"/>
        </w:rPr>
        <w:t>个以上培训学员及其账户信息，存储</w:t>
      </w:r>
      <w:r>
        <w:rPr>
          <w:rFonts w:ascii="宋体" w:hAnsi="宋体"/>
          <w:sz w:val="24"/>
          <w:lang w:val="x-none"/>
        </w:rPr>
        <w:t>100</w:t>
      </w:r>
      <w:r>
        <w:rPr>
          <w:rFonts w:ascii="宋体" w:hAnsi="宋体" w:hint="eastAsia"/>
          <w:sz w:val="24"/>
          <w:lang w:val="x-none"/>
        </w:rPr>
        <w:t>个以上全职或兼职讲师信息，2</w:t>
      </w:r>
      <w:r>
        <w:rPr>
          <w:rFonts w:ascii="宋体" w:hAnsi="宋体"/>
          <w:sz w:val="24"/>
          <w:lang w:val="x-none"/>
        </w:rPr>
        <w:t>0</w:t>
      </w:r>
      <w:r>
        <w:rPr>
          <w:rFonts w:ascii="宋体" w:hAnsi="宋体" w:hint="eastAsia"/>
          <w:sz w:val="24"/>
          <w:lang w:val="x-none"/>
        </w:rPr>
        <w:t>个以上委托用户及其账户信息，能存储全部公司员工信息。</w:t>
      </w:r>
    </w:p>
    <w:p w14:paraId="12F181C2" w14:textId="77777777" w:rsidR="00F629E4" w:rsidRDefault="00F629E4" w:rsidP="000D794A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（3）连续3年以上数据安全，无丢失和损坏。</w:t>
      </w:r>
    </w:p>
    <w:p w14:paraId="560BA93F" w14:textId="77777777" w:rsidR="00F629E4" w:rsidRDefault="00F629E4" w:rsidP="000D794A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（4）支持同时在线用户2</w:t>
      </w:r>
      <w:r>
        <w:rPr>
          <w:rFonts w:ascii="宋体" w:hAnsi="宋体"/>
          <w:sz w:val="24"/>
          <w:lang w:val="x-none"/>
        </w:rPr>
        <w:t>000</w:t>
      </w:r>
      <w:r>
        <w:rPr>
          <w:rFonts w:ascii="宋体" w:hAnsi="宋体" w:hint="eastAsia"/>
          <w:sz w:val="24"/>
          <w:lang w:val="x-none"/>
        </w:rPr>
        <w:t>人。</w:t>
      </w:r>
    </w:p>
    <w:p w14:paraId="1868B174" w14:textId="77777777" w:rsidR="00F629E4" w:rsidRDefault="00F629E4" w:rsidP="000D794A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（5）1年内，复杂培训数据的统计、查询响应时间≤2分钟。</w:t>
      </w:r>
    </w:p>
    <w:p w14:paraId="036C6146" w14:textId="77777777" w:rsidR="00F629E4" w:rsidRDefault="00F629E4" w:rsidP="000D794A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（6）打开单一培训数据响应时间≤1</w:t>
      </w:r>
      <w:r>
        <w:rPr>
          <w:rFonts w:ascii="宋体" w:hAnsi="宋体"/>
          <w:sz w:val="24"/>
          <w:lang w:val="x-none"/>
        </w:rPr>
        <w:t>0</w:t>
      </w:r>
      <w:r>
        <w:rPr>
          <w:rFonts w:ascii="宋体" w:hAnsi="宋体" w:hint="eastAsia"/>
          <w:sz w:val="24"/>
          <w:lang w:val="x-none"/>
        </w:rPr>
        <w:t>秒。</w:t>
      </w:r>
    </w:p>
    <w:p w14:paraId="6FDC5B65" w14:textId="77777777" w:rsidR="00F629E4" w:rsidRPr="00012B37" w:rsidRDefault="00F629E4" w:rsidP="000D794A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（7）支持1</w:t>
      </w:r>
      <w:r>
        <w:rPr>
          <w:rFonts w:ascii="宋体" w:hAnsi="宋体"/>
          <w:sz w:val="24"/>
          <w:lang w:val="x-none"/>
        </w:rPr>
        <w:t>00M</w:t>
      </w:r>
      <w:r>
        <w:rPr>
          <w:rFonts w:ascii="宋体" w:hAnsi="宋体" w:hint="eastAsia"/>
          <w:sz w:val="24"/>
          <w:lang w:val="x-none"/>
        </w:rPr>
        <w:t>以上带宽网络条件下使用。</w:t>
      </w:r>
    </w:p>
    <w:p w14:paraId="73AB2EE5" w14:textId="77777777" w:rsidR="00F629E4" w:rsidRDefault="00F629E4" w:rsidP="00F629E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5" w:name="_Toc153245704"/>
      <w:bookmarkStart w:id="16" w:name="_Toc153397852"/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>1.</w:t>
      </w:r>
      <w:r>
        <w:rPr>
          <w:rFonts w:ascii="Times New Roman" w:hAnsi="Times New Roman"/>
          <w:b w:val="0"/>
          <w:sz w:val="30"/>
          <w:szCs w:val="30"/>
          <w:lang w:eastAsia="zh-CN"/>
        </w:rPr>
        <w:t xml:space="preserve">7 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接口需求</w:t>
      </w:r>
      <w:bookmarkEnd w:id="15"/>
      <w:bookmarkEnd w:id="16"/>
    </w:p>
    <w:p w14:paraId="0932F51D" w14:textId="42B04136" w:rsidR="00F629E4" w:rsidRPr="00322F6F" w:rsidRDefault="00F629E4" w:rsidP="000D794A">
      <w:pPr>
        <w:spacing w:beforeLines="50" w:before="156" w:line="300" w:lineRule="auto"/>
        <w:rPr>
          <w:sz w:val="24"/>
          <w:szCs w:val="32"/>
          <w:lang w:val="x-none"/>
        </w:rPr>
      </w:pPr>
      <w:r w:rsidRPr="003F3272">
        <w:rPr>
          <w:rFonts w:hint="eastAsia"/>
          <w:sz w:val="24"/>
          <w:szCs w:val="32"/>
          <w:lang w:val="x-none"/>
        </w:rPr>
        <w:t>（</w:t>
      </w:r>
      <w:r w:rsidR="005B4D88">
        <w:rPr>
          <w:sz w:val="24"/>
          <w:szCs w:val="32"/>
          <w:lang w:val="x-none"/>
        </w:rPr>
        <w:t>1</w:t>
      </w:r>
      <w:r w:rsidRPr="003F3272">
        <w:rPr>
          <w:rFonts w:hint="eastAsia"/>
          <w:sz w:val="24"/>
          <w:szCs w:val="32"/>
          <w:lang w:val="x-none"/>
        </w:rPr>
        <w:t>）</w:t>
      </w:r>
      <w:r w:rsidR="00C03E65" w:rsidRPr="00322F6F">
        <w:rPr>
          <w:rFonts w:hint="eastAsia"/>
          <w:sz w:val="24"/>
          <w:szCs w:val="32"/>
          <w:lang w:val="x-none"/>
        </w:rPr>
        <w:t>支持任意打印机打印单据或报表。</w:t>
      </w:r>
    </w:p>
    <w:p w14:paraId="6E433611" w14:textId="0D2192D6" w:rsidR="005B4D88" w:rsidRPr="005B4D88" w:rsidRDefault="005B4D88" w:rsidP="005B4D88">
      <w:pPr>
        <w:spacing w:line="300" w:lineRule="auto"/>
        <w:rPr>
          <w:sz w:val="24"/>
          <w:szCs w:val="32"/>
          <w:lang w:val="x-none"/>
        </w:rPr>
      </w:pPr>
      <w:r w:rsidRPr="00322F6F">
        <w:rPr>
          <w:rFonts w:hint="eastAsia"/>
          <w:sz w:val="24"/>
          <w:szCs w:val="32"/>
          <w:lang w:val="x-none"/>
        </w:rPr>
        <w:t>（</w:t>
      </w:r>
      <w:r w:rsidRPr="00322F6F">
        <w:rPr>
          <w:sz w:val="24"/>
          <w:szCs w:val="32"/>
          <w:lang w:val="x-none"/>
        </w:rPr>
        <w:t>2</w:t>
      </w:r>
      <w:r w:rsidRPr="00322F6F">
        <w:rPr>
          <w:rFonts w:hint="eastAsia"/>
          <w:sz w:val="24"/>
          <w:szCs w:val="32"/>
          <w:lang w:val="x-none"/>
        </w:rPr>
        <w:t>）</w:t>
      </w:r>
      <w:r w:rsidR="00C03E65">
        <w:rPr>
          <w:rFonts w:hint="eastAsia"/>
          <w:sz w:val="24"/>
          <w:szCs w:val="32"/>
          <w:lang w:val="x-none"/>
        </w:rPr>
        <w:t>支持传输文件给公司邮件系统</w:t>
      </w:r>
      <w:r w:rsidR="00513338">
        <w:rPr>
          <w:rFonts w:hint="eastAsia"/>
          <w:sz w:val="24"/>
          <w:szCs w:val="32"/>
          <w:lang w:val="x-none"/>
        </w:rPr>
        <w:t>。</w:t>
      </w:r>
    </w:p>
    <w:p w14:paraId="02F21EFF" w14:textId="3F111363" w:rsidR="00F629E4" w:rsidRDefault="00F629E4" w:rsidP="000D794A">
      <w:pPr>
        <w:spacing w:line="300" w:lineRule="auto"/>
        <w:rPr>
          <w:sz w:val="24"/>
          <w:szCs w:val="32"/>
          <w:lang w:val="x-none"/>
        </w:rPr>
      </w:pPr>
      <w:r>
        <w:rPr>
          <w:rFonts w:hint="eastAsia"/>
          <w:sz w:val="24"/>
          <w:szCs w:val="32"/>
          <w:lang w:val="x-none"/>
        </w:rPr>
        <w:t>（</w:t>
      </w:r>
      <w:r w:rsidR="005B4D88">
        <w:rPr>
          <w:sz w:val="24"/>
          <w:szCs w:val="32"/>
          <w:lang w:val="x-none"/>
        </w:rPr>
        <w:t>3</w:t>
      </w:r>
      <w:r>
        <w:rPr>
          <w:rFonts w:hint="eastAsia"/>
          <w:sz w:val="24"/>
          <w:szCs w:val="32"/>
          <w:lang w:val="x-none"/>
        </w:rPr>
        <w:t>）</w:t>
      </w:r>
      <w:r w:rsidR="00C03E65">
        <w:rPr>
          <w:rFonts w:hint="eastAsia"/>
          <w:sz w:val="24"/>
          <w:szCs w:val="32"/>
          <w:lang w:val="x-none"/>
        </w:rPr>
        <w:t>支持传输文件给公司网站。</w:t>
      </w:r>
    </w:p>
    <w:p w14:paraId="1D9BDEBA" w14:textId="63B9161F" w:rsidR="00F629E4" w:rsidRDefault="00F629E4" w:rsidP="000D794A">
      <w:pPr>
        <w:spacing w:line="300" w:lineRule="auto"/>
        <w:rPr>
          <w:sz w:val="24"/>
          <w:szCs w:val="32"/>
          <w:lang w:val="x-none"/>
        </w:rPr>
      </w:pPr>
      <w:r>
        <w:rPr>
          <w:rFonts w:hint="eastAsia"/>
          <w:sz w:val="24"/>
          <w:szCs w:val="32"/>
          <w:lang w:val="x-none"/>
        </w:rPr>
        <w:t>（</w:t>
      </w:r>
      <w:r w:rsidR="005B4D88">
        <w:rPr>
          <w:sz w:val="24"/>
          <w:szCs w:val="32"/>
          <w:lang w:val="x-none"/>
        </w:rPr>
        <w:t>4</w:t>
      </w:r>
      <w:r>
        <w:rPr>
          <w:rFonts w:hint="eastAsia"/>
          <w:sz w:val="24"/>
          <w:szCs w:val="32"/>
          <w:lang w:val="x-none"/>
        </w:rPr>
        <w:t>）</w:t>
      </w:r>
      <w:r w:rsidR="00C03E65">
        <w:rPr>
          <w:rFonts w:hint="eastAsia"/>
          <w:sz w:val="24"/>
          <w:szCs w:val="32"/>
          <w:lang w:val="x-none"/>
        </w:rPr>
        <w:t>调用支付平台收款并接收返回消息。</w:t>
      </w:r>
    </w:p>
    <w:p w14:paraId="7FBC40FD" w14:textId="298D60DD" w:rsidR="00F629E4" w:rsidRDefault="00F629E4" w:rsidP="000D794A">
      <w:pPr>
        <w:spacing w:line="300" w:lineRule="auto"/>
        <w:rPr>
          <w:sz w:val="24"/>
          <w:szCs w:val="32"/>
          <w:lang w:val="x-none"/>
        </w:rPr>
      </w:pPr>
      <w:r>
        <w:rPr>
          <w:rFonts w:hint="eastAsia"/>
          <w:sz w:val="24"/>
          <w:szCs w:val="32"/>
          <w:lang w:val="x-none"/>
        </w:rPr>
        <w:t>（</w:t>
      </w:r>
      <w:r w:rsidR="005B4D88">
        <w:rPr>
          <w:sz w:val="24"/>
          <w:szCs w:val="32"/>
          <w:lang w:val="x-none"/>
        </w:rPr>
        <w:t>5</w:t>
      </w:r>
      <w:r>
        <w:rPr>
          <w:rFonts w:hint="eastAsia"/>
          <w:sz w:val="24"/>
          <w:szCs w:val="32"/>
          <w:lang w:val="x-none"/>
        </w:rPr>
        <w:t>）</w:t>
      </w:r>
      <w:r w:rsidR="00C03E65">
        <w:rPr>
          <w:rFonts w:hint="eastAsia"/>
          <w:sz w:val="24"/>
          <w:szCs w:val="32"/>
          <w:lang w:val="x-none"/>
        </w:rPr>
        <w:t>以字符串形式读取</w:t>
      </w:r>
      <w:r w:rsidR="00C03E65">
        <w:rPr>
          <w:sz w:val="24"/>
          <w:szCs w:val="32"/>
          <w:lang w:val="x-none"/>
        </w:rPr>
        <w:t>E</w:t>
      </w:r>
      <w:r w:rsidR="00C03E65">
        <w:rPr>
          <w:rFonts w:hint="eastAsia"/>
          <w:sz w:val="24"/>
          <w:szCs w:val="32"/>
          <w:lang w:val="x-none"/>
        </w:rPr>
        <w:t>xcel</w:t>
      </w:r>
      <w:r w:rsidR="00C03E65">
        <w:rPr>
          <w:rFonts w:hint="eastAsia"/>
          <w:sz w:val="24"/>
          <w:szCs w:val="32"/>
          <w:lang w:val="x-none"/>
        </w:rPr>
        <w:t>和</w:t>
      </w:r>
      <w:r w:rsidR="00C03E65">
        <w:rPr>
          <w:rFonts w:hint="eastAsia"/>
          <w:sz w:val="24"/>
          <w:szCs w:val="32"/>
          <w:lang w:val="x-none"/>
        </w:rPr>
        <w:t>Word</w:t>
      </w:r>
      <w:r w:rsidR="00C03E65">
        <w:rPr>
          <w:rFonts w:hint="eastAsia"/>
          <w:sz w:val="24"/>
          <w:szCs w:val="32"/>
          <w:lang w:val="x-none"/>
        </w:rPr>
        <w:t>文件。</w:t>
      </w:r>
    </w:p>
    <w:p w14:paraId="74161C53" w14:textId="4EAEAD46" w:rsidR="00F629E4" w:rsidRDefault="00F629E4" w:rsidP="000D794A">
      <w:pPr>
        <w:spacing w:line="300" w:lineRule="auto"/>
        <w:rPr>
          <w:sz w:val="24"/>
          <w:szCs w:val="32"/>
          <w:lang w:val="x-none"/>
        </w:rPr>
      </w:pPr>
      <w:r>
        <w:rPr>
          <w:rFonts w:hint="eastAsia"/>
          <w:sz w:val="24"/>
          <w:szCs w:val="32"/>
          <w:lang w:val="x-none"/>
        </w:rPr>
        <w:t>（</w:t>
      </w:r>
      <w:r w:rsidR="005B4D88">
        <w:rPr>
          <w:sz w:val="24"/>
          <w:szCs w:val="32"/>
          <w:lang w:val="x-none"/>
        </w:rPr>
        <w:t>6</w:t>
      </w:r>
      <w:r>
        <w:rPr>
          <w:rFonts w:hint="eastAsia"/>
          <w:sz w:val="24"/>
          <w:szCs w:val="32"/>
          <w:lang w:val="x-none"/>
        </w:rPr>
        <w:t>）</w:t>
      </w:r>
      <w:r w:rsidR="00C03E65">
        <w:rPr>
          <w:rFonts w:hint="eastAsia"/>
          <w:sz w:val="24"/>
          <w:szCs w:val="32"/>
          <w:lang w:val="x-none"/>
        </w:rPr>
        <w:t>微信小程序可调用系统数据，系统接收小程序返回数据。</w:t>
      </w:r>
    </w:p>
    <w:p w14:paraId="5BCAE428" w14:textId="32F36BF0" w:rsidR="00513338" w:rsidRDefault="00064645" w:rsidP="000D794A">
      <w:pPr>
        <w:spacing w:line="300" w:lineRule="auto"/>
        <w:rPr>
          <w:sz w:val="24"/>
          <w:szCs w:val="32"/>
          <w:lang w:val="x-none"/>
        </w:rPr>
      </w:pPr>
      <w:r>
        <w:rPr>
          <w:rFonts w:hint="eastAsia"/>
          <w:sz w:val="24"/>
          <w:szCs w:val="32"/>
          <w:lang w:val="x-none"/>
        </w:rPr>
        <w:t>（</w:t>
      </w:r>
      <w:r>
        <w:rPr>
          <w:rFonts w:hint="eastAsia"/>
          <w:sz w:val="24"/>
          <w:szCs w:val="32"/>
          <w:lang w:val="x-none"/>
        </w:rPr>
        <w:t>7</w:t>
      </w:r>
      <w:r>
        <w:rPr>
          <w:rFonts w:hint="eastAsia"/>
          <w:sz w:val="24"/>
          <w:szCs w:val="32"/>
          <w:lang w:val="x-none"/>
        </w:rPr>
        <w:t>）从问卷平台接收学员成绩数据</w:t>
      </w:r>
      <w:r w:rsidR="006F7795">
        <w:rPr>
          <w:rFonts w:hint="eastAsia"/>
          <w:sz w:val="24"/>
          <w:szCs w:val="32"/>
          <w:lang w:val="x-none"/>
        </w:rPr>
        <w:t>。</w:t>
      </w:r>
    </w:p>
    <w:p w14:paraId="0CD95A9F" w14:textId="77777777" w:rsidR="00F629E4" w:rsidRPr="004634B9" w:rsidRDefault="00F629E4" w:rsidP="00F629E4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17" w:name="_Toc153245705"/>
      <w:bookmarkStart w:id="18" w:name="_Toc153397853"/>
      <w:r w:rsidRPr="004634B9">
        <w:rPr>
          <w:rFonts w:eastAsia="黑体"/>
          <w:b w:val="0"/>
          <w:sz w:val="32"/>
          <w:szCs w:val="32"/>
          <w:lang w:eastAsia="zh-CN"/>
        </w:rPr>
        <w:lastRenderedPageBreak/>
        <w:t>需求分析</w:t>
      </w:r>
      <w:r>
        <w:rPr>
          <w:rFonts w:eastAsia="黑体" w:hint="eastAsia"/>
          <w:b w:val="0"/>
          <w:sz w:val="32"/>
          <w:szCs w:val="32"/>
          <w:lang w:eastAsia="zh-CN"/>
        </w:rPr>
        <w:t>建模</w:t>
      </w:r>
      <w:bookmarkEnd w:id="17"/>
      <w:bookmarkEnd w:id="18"/>
    </w:p>
    <w:p w14:paraId="09764993" w14:textId="77777777" w:rsidR="00F629E4" w:rsidRPr="00845ECB" w:rsidRDefault="00F629E4" w:rsidP="00F629E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9" w:name="_Toc153245706"/>
      <w:bookmarkStart w:id="20" w:name="_Toc153397854"/>
      <w:r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2.1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需求</w:t>
      </w:r>
      <w:r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分析建模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1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（涉众分析）：顶层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DFD</w:t>
      </w:r>
      <w:bookmarkEnd w:id="19"/>
      <w:bookmarkEnd w:id="20"/>
    </w:p>
    <w:p w14:paraId="19F14EA4" w14:textId="77777777" w:rsidR="00F629E4" w:rsidRPr="00AB7690" w:rsidRDefault="00F629E4" w:rsidP="000D794A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  <w:r w:rsidRPr="00AB7690">
        <w:rPr>
          <w:rFonts w:hint="eastAsia"/>
          <w:sz w:val="24"/>
        </w:rPr>
        <w:t>针对需求描述进行涉众分析（包括外部系统），以及涉众和未来系统的总体关联关系，给出顶层</w:t>
      </w:r>
      <w:r w:rsidRPr="00AB7690">
        <w:rPr>
          <w:rFonts w:hint="eastAsia"/>
          <w:sz w:val="24"/>
        </w:rPr>
        <w:t>DFD</w:t>
      </w:r>
      <w:r w:rsidRPr="00AB7690">
        <w:rPr>
          <w:rFonts w:hint="eastAsia"/>
          <w:sz w:val="24"/>
        </w:rPr>
        <w:t>模型图。</w:t>
      </w:r>
    </w:p>
    <w:p w14:paraId="5962B2EF" w14:textId="77777777" w:rsidR="00F629E4" w:rsidRPr="000B0A12" w:rsidRDefault="00F629E4" w:rsidP="00F629E4">
      <w:pPr>
        <w:adjustRightInd w:val="0"/>
        <w:snapToGrid w:val="0"/>
        <w:spacing w:beforeLines="50" w:before="156" w:line="300" w:lineRule="auto"/>
        <w:ind w:firstLineChars="200" w:firstLine="482"/>
        <w:rPr>
          <w:b/>
          <w:sz w:val="24"/>
        </w:rPr>
      </w:pPr>
      <w:r w:rsidRPr="000B0A12">
        <w:rPr>
          <w:rFonts w:hint="eastAsia"/>
          <w:b/>
          <w:sz w:val="24"/>
        </w:rPr>
        <w:t>（</w:t>
      </w:r>
      <w:r w:rsidRPr="000B0A12">
        <w:rPr>
          <w:rFonts w:hint="eastAsia"/>
          <w:b/>
          <w:sz w:val="24"/>
        </w:rPr>
        <w:t>1</w:t>
      </w:r>
      <w:r w:rsidRPr="000B0A12">
        <w:rPr>
          <w:rFonts w:hint="eastAsia"/>
          <w:b/>
          <w:sz w:val="24"/>
        </w:rPr>
        <w:t>）涉众分析结果：</w:t>
      </w:r>
    </w:p>
    <w:tbl>
      <w:tblPr>
        <w:tblStyle w:val="af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43"/>
        <w:gridCol w:w="6453"/>
      </w:tblGrid>
      <w:tr w:rsidR="00F629E4" w:rsidRPr="001525AF" w14:paraId="7D62B814" w14:textId="77777777" w:rsidTr="00FF29C3">
        <w:tc>
          <w:tcPr>
            <w:tcW w:w="1843" w:type="dxa"/>
            <w:tcBorders>
              <w:top w:val="single" w:sz="12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3A774DFF" w14:textId="77777777" w:rsidR="00F629E4" w:rsidRPr="001525AF" w:rsidRDefault="00F629E4" w:rsidP="00FF29C3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涉众名称</w:t>
            </w:r>
          </w:p>
        </w:tc>
        <w:tc>
          <w:tcPr>
            <w:tcW w:w="6453" w:type="dxa"/>
            <w:tcBorders>
              <w:top w:val="single" w:sz="12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0DF7FAF1" w14:textId="77777777" w:rsidR="00F629E4" w:rsidRPr="001525AF" w:rsidRDefault="00F629E4" w:rsidP="00FF29C3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愿景需求或对未来系统的期望描述</w:t>
            </w:r>
          </w:p>
        </w:tc>
      </w:tr>
      <w:tr w:rsidR="00F629E4" w:rsidRPr="001525AF" w14:paraId="6EA60923" w14:textId="77777777" w:rsidTr="00FF29C3">
        <w:tc>
          <w:tcPr>
            <w:tcW w:w="1843" w:type="dxa"/>
            <w:tcBorders>
              <w:top w:val="single" w:sz="4" w:space="0" w:color="auto"/>
            </w:tcBorders>
          </w:tcPr>
          <w:p w14:paraId="4F3CD0E0" w14:textId="77777777" w:rsidR="00F629E4" w:rsidRPr="001525AF" w:rsidRDefault="00F629E4" w:rsidP="00FF29C3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公司老板</w:t>
            </w:r>
          </w:p>
        </w:tc>
        <w:tc>
          <w:tcPr>
            <w:tcW w:w="6453" w:type="dxa"/>
            <w:tcBorders>
              <w:top w:val="single" w:sz="4" w:space="0" w:color="auto"/>
            </w:tcBorders>
          </w:tcPr>
          <w:p w14:paraId="6B25F3B8" w14:textId="590E5DA4" w:rsidR="00F629E4" w:rsidRDefault="00F629E4" w:rsidP="00FF29C3">
            <w:pPr>
              <w:pStyle w:val="af2"/>
              <w:numPr>
                <w:ilvl w:val="0"/>
                <w:numId w:val="24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 w:rsidRPr="007D2DB0">
              <w:rPr>
                <w:rFonts w:hint="eastAsia"/>
                <w:szCs w:val="21"/>
              </w:rPr>
              <w:t>随时查看课程培训、员工工作状况、</w:t>
            </w:r>
            <w:r>
              <w:rPr>
                <w:rFonts w:hint="eastAsia"/>
                <w:szCs w:val="21"/>
              </w:rPr>
              <w:t>培训评价、</w:t>
            </w:r>
            <w:r w:rsidRPr="007D2DB0">
              <w:rPr>
                <w:rFonts w:hint="eastAsia"/>
                <w:szCs w:val="21"/>
              </w:rPr>
              <w:t>培训收入等信息</w:t>
            </w:r>
          </w:p>
          <w:p w14:paraId="2A03CB96" w14:textId="172B5391" w:rsidR="00F629E4" w:rsidRPr="007D2DB0" w:rsidRDefault="00F629E4" w:rsidP="00FF29C3">
            <w:pPr>
              <w:pStyle w:val="af2"/>
              <w:numPr>
                <w:ilvl w:val="0"/>
                <w:numId w:val="24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 w:rsidRPr="007D2DB0">
              <w:rPr>
                <w:rFonts w:hint="eastAsia"/>
                <w:szCs w:val="21"/>
              </w:rPr>
              <w:t>便捷获取一段时间内的培训业务情况</w:t>
            </w:r>
          </w:p>
        </w:tc>
      </w:tr>
      <w:tr w:rsidR="00F629E4" w:rsidRPr="001525AF" w14:paraId="2BEE9390" w14:textId="77777777" w:rsidTr="00FF29C3">
        <w:tc>
          <w:tcPr>
            <w:tcW w:w="1843" w:type="dxa"/>
          </w:tcPr>
          <w:p w14:paraId="72B98723" w14:textId="77777777" w:rsidR="00F629E4" w:rsidRPr="001525AF" w:rsidRDefault="00F629E4" w:rsidP="00FF29C3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委托客户</w:t>
            </w:r>
          </w:p>
        </w:tc>
        <w:tc>
          <w:tcPr>
            <w:tcW w:w="6453" w:type="dxa"/>
          </w:tcPr>
          <w:p w14:paraId="52823AA2" w14:textId="5BFECD14" w:rsidR="00F629E4" w:rsidRDefault="00F629E4" w:rsidP="00FF29C3">
            <w:pPr>
              <w:pStyle w:val="af2"/>
              <w:numPr>
                <w:ilvl w:val="0"/>
                <w:numId w:val="25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 w:rsidRPr="007D2DB0">
              <w:rPr>
                <w:rFonts w:hint="eastAsia"/>
                <w:szCs w:val="21"/>
              </w:rPr>
              <w:t>提交技术培训申请</w:t>
            </w:r>
            <w:r>
              <w:rPr>
                <w:rFonts w:hint="eastAsia"/>
                <w:szCs w:val="21"/>
              </w:rPr>
              <w:t>，确认培训课程信息并付款</w:t>
            </w:r>
          </w:p>
          <w:p w14:paraId="69102880" w14:textId="25ED5FDB" w:rsidR="00F629E4" w:rsidRPr="007D2DB0" w:rsidRDefault="00F629E4" w:rsidP="00FF29C3">
            <w:pPr>
              <w:pStyle w:val="af2"/>
              <w:numPr>
                <w:ilvl w:val="0"/>
                <w:numId w:val="25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 w:rsidRPr="007D2DB0">
              <w:rPr>
                <w:rFonts w:hint="eastAsia"/>
                <w:szCs w:val="21"/>
              </w:rPr>
              <w:t>查看</w:t>
            </w:r>
            <w:r w:rsidR="00513338">
              <w:rPr>
                <w:rFonts w:hint="eastAsia"/>
                <w:szCs w:val="21"/>
              </w:rPr>
              <w:t>自己的</w:t>
            </w:r>
            <w:r w:rsidRPr="007D2DB0">
              <w:rPr>
                <w:rFonts w:hint="eastAsia"/>
                <w:szCs w:val="21"/>
              </w:rPr>
              <w:t>培训申请、培训课程、课程评价信息</w:t>
            </w:r>
          </w:p>
        </w:tc>
      </w:tr>
      <w:tr w:rsidR="00F629E4" w:rsidRPr="001525AF" w14:paraId="758F5397" w14:textId="77777777" w:rsidTr="00FF29C3">
        <w:tc>
          <w:tcPr>
            <w:tcW w:w="1843" w:type="dxa"/>
          </w:tcPr>
          <w:p w14:paraId="7A9FC5B7" w14:textId="77777777" w:rsidR="00F629E4" w:rsidRPr="001525AF" w:rsidRDefault="00F629E4" w:rsidP="00FF29C3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经理</w:t>
            </w:r>
          </w:p>
        </w:tc>
        <w:tc>
          <w:tcPr>
            <w:tcW w:w="6453" w:type="dxa"/>
          </w:tcPr>
          <w:p w14:paraId="5E70E57B" w14:textId="77777777" w:rsidR="00F629E4" w:rsidRDefault="00F629E4" w:rsidP="00FF29C3">
            <w:pPr>
              <w:pStyle w:val="af2"/>
              <w:numPr>
                <w:ilvl w:val="0"/>
                <w:numId w:val="26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 w:rsidRPr="007D2DB0">
              <w:rPr>
                <w:rFonts w:hint="eastAsia"/>
                <w:szCs w:val="21"/>
              </w:rPr>
              <w:t>能处理委托客户培训申请，创建并</w:t>
            </w:r>
            <w:r>
              <w:rPr>
                <w:rFonts w:hint="eastAsia"/>
                <w:szCs w:val="21"/>
              </w:rPr>
              <w:t>修改</w:t>
            </w:r>
            <w:r w:rsidRPr="007D2DB0">
              <w:rPr>
                <w:rFonts w:hint="eastAsia"/>
                <w:szCs w:val="21"/>
              </w:rPr>
              <w:t>培训课程</w:t>
            </w:r>
            <w:r>
              <w:rPr>
                <w:rFonts w:hint="eastAsia"/>
                <w:szCs w:val="21"/>
              </w:rPr>
              <w:t>，分配人员，确认培训课程信息</w:t>
            </w:r>
          </w:p>
          <w:p w14:paraId="2C207E05" w14:textId="207C310B" w:rsidR="00F629E4" w:rsidRPr="007D2DB0" w:rsidRDefault="00F629E4" w:rsidP="00FF29C3">
            <w:pPr>
              <w:pStyle w:val="af2"/>
              <w:numPr>
                <w:ilvl w:val="0"/>
                <w:numId w:val="26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随时</w:t>
            </w:r>
            <w:r w:rsidRPr="007D2DB0">
              <w:rPr>
                <w:rFonts w:hint="eastAsia"/>
                <w:szCs w:val="21"/>
              </w:rPr>
              <w:t>查看培训课程信息、执行人工作情况</w:t>
            </w:r>
            <w:r>
              <w:rPr>
                <w:rFonts w:hint="eastAsia"/>
                <w:szCs w:val="21"/>
              </w:rPr>
              <w:t>、讲师、培训评价等</w:t>
            </w:r>
          </w:p>
        </w:tc>
      </w:tr>
      <w:tr w:rsidR="00F629E4" w:rsidRPr="001525AF" w14:paraId="24831FCE" w14:textId="77777777" w:rsidTr="00FF29C3">
        <w:tc>
          <w:tcPr>
            <w:tcW w:w="1843" w:type="dxa"/>
          </w:tcPr>
          <w:p w14:paraId="1686B687" w14:textId="77777777" w:rsidR="00F629E4" w:rsidRPr="001525AF" w:rsidRDefault="00F629E4" w:rsidP="00FF29C3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执行人</w:t>
            </w:r>
          </w:p>
        </w:tc>
        <w:tc>
          <w:tcPr>
            <w:tcW w:w="6453" w:type="dxa"/>
          </w:tcPr>
          <w:p w14:paraId="49151775" w14:textId="7431A63B" w:rsidR="00F629E4" w:rsidRDefault="00513338" w:rsidP="00FF29C3">
            <w:pPr>
              <w:pStyle w:val="af2"/>
              <w:numPr>
                <w:ilvl w:val="0"/>
                <w:numId w:val="29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管理</w:t>
            </w:r>
            <w:r w:rsidR="00F629E4">
              <w:rPr>
                <w:rFonts w:hint="eastAsia"/>
                <w:szCs w:val="21"/>
              </w:rPr>
              <w:t>讲师资料，</w:t>
            </w:r>
            <w:r>
              <w:rPr>
                <w:rFonts w:hint="eastAsia"/>
                <w:szCs w:val="21"/>
              </w:rPr>
              <w:t>管理</w:t>
            </w:r>
            <w:r w:rsidR="00F629E4">
              <w:rPr>
                <w:rFonts w:hint="eastAsia"/>
                <w:szCs w:val="21"/>
              </w:rPr>
              <w:t>培训课程基本信息、学员列表，分配培训</w:t>
            </w:r>
            <w:r>
              <w:rPr>
                <w:rFonts w:hint="eastAsia"/>
                <w:szCs w:val="21"/>
              </w:rPr>
              <w:t>现场</w:t>
            </w:r>
            <w:r w:rsidR="00F629E4">
              <w:rPr>
                <w:rFonts w:hint="eastAsia"/>
                <w:szCs w:val="21"/>
              </w:rPr>
              <w:t>人员</w:t>
            </w:r>
          </w:p>
          <w:p w14:paraId="4931C91B" w14:textId="77777777" w:rsidR="00F629E4" w:rsidRPr="00AB7690" w:rsidRDefault="00F629E4" w:rsidP="00FF29C3">
            <w:pPr>
              <w:pStyle w:val="af2"/>
              <w:numPr>
                <w:ilvl w:val="0"/>
                <w:numId w:val="29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发布课程通知和课程提醒</w:t>
            </w:r>
            <w:r w:rsidRPr="00AB7690">
              <w:rPr>
                <w:szCs w:val="21"/>
              </w:rPr>
              <w:t xml:space="preserve"> </w:t>
            </w:r>
          </w:p>
          <w:p w14:paraId="15FCF657" w14:textId="77777777" w:rsidR="00F629E4" w:rsidRPr="00B9576D" w:rsidRDefault="00F629E4" w:rsidP="00FF29C3">
            <w:pPr>
              <w:pStyle w:val="af2"/>
              <w:numPr>
                <w:ilvl w:val="0"/>
                <w:numId w:val="29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iCs/>
                <w:szCs w:val="21"/>
              </w:rPr>
              <w:t>查看培训课程评价结果并上传评价报告</w:t>
            </w:r>
          </w:p>
        </w:tc>
      </w:tr>
      <w:tr w:rsidR="00F629E4" w:rsidRPr="001525AF" w14:paraId="010FEA8E" w14:textId="77777777" w:rsidTr="00FF29C3">
        <w:tc>
          <w:tcPr>
            <w:tcW w:w="1843" w:type="dxa"/>
          </w:tcPr>
          <w:p w14:paraId="5567DE27" w14:textId="77777777" w:rsidR="00F629E4" w:rsidRPr="001525AF" w:rsidRDefault="00F629E4" w:rsidP="00FF29C3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学员</w:t>
            </w:r>
          </w:p>
        </w:tc>
        <w:tc>
          <w:tcPr>
            <w:tcW w:w="6453" w:type="dxa"/>
          </w:tcPr>
          <w:p w14:paraId="0CC2607A" w14:textId="2FC32D5B" w:rsidR="00F629E4" w:rsidRDefault="00F629E4" w:rsidP="00FF29C3">
            <w:pPr>
              <w:pStyle w:val="af2"/>
              <w:numPr>
                <w:ilvl w:val="0"/>
                <w:numId w:val="30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查看培训课程通知</w:t>
            </w:r>
          </w:p>
          <w:p w14:paraId="17FBE7CA" w14:textId="13FE689A" w:rsidR="00F629E4" w:rsidRDefault="00F629E4" w:rsidP="00FF29C3">
            <w:pPr>
              <w:pStyle w:val="af2"/>
              <w:numPr>
                <w:ilvl w:val="0"/>
                <w:numId w:val="30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提交培训报名申请，在系统内缴费</w:t>
            </w:r>
          </w:p>
          <w:p w14:paraId="35F7DE17" w14:textId="0ACDCB56" w:rsidR="00F629E4" w:rsidRPr="00B9576D" w:rsidRDefault="00F629E4" w:rsidP="00FF29C3">
            <w:pPr>
              <w:pStyle w:val="af2"/>
              <w:numPr>
                <w:ilvl w:val="0"/>
                <w:numId w:val="30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查询培训成绩，对培训课程进行评价</w:t>
            </w:r>
          </w:p>
        </w:tc>
      </w:tr>
      <w:tr w:rsidR="00F629E4" w:rsidRPr="001525AF" w14:paraId="77821D5B" w14:textId="77777777" w:rsidTr="00FF29C3">
        <w:tc>
          <w:tcPr>
            <w:tcW w:w="1843" w:type="dxa"/>
          </w:tcPr>
          <w:p w14:paraId="5AA60707" w14:textId="77777777" w:rsidR="00F629E4" w:rsidRPr="001525AF" w:rsidRDefault="00F629E4" w:rsidP="00FF29C3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培训人员</w:t>
            </w:r>
          </w:p>
        </w:tc>
        <w:tc>
          <w:tcPr>
            <w:tcW w:w="6453" w:type="dxa"/>
          </w:tcPr>
          <w:p w14:paraId="2E686F49" w14:textId="44EB455D" w:rsidR="00F629E4" w:rsidRPr="00AB7690" w:rsidRDefault="00F629E4" w:rsidP="00FF29C3">
            <w:pPr>
              <w:adjustRightInd w:val="0"/>
              <w:snapToGrid w:val="0"/>
              <w:jc w:val="left"/>
              <w:rPr>
                <w:iCs/>
                <w:szCs w:val="21"/>
              </w:rPr>
            </w:pPr>
            <w:r w:rsidRPr="00AB7690">
              <w:rPr>
                <w:rFonts w:hint="eastAsia"/>
                <w:iCs/>
                <w:szCs w:val="21"/>
              </w:rPr>
              <w:t>查询</w:t>
            </w:r>
            <w:r>
              <w:rPr>
                <w:rFonts w:hint="eastAsia"/>
                <w:iCs/>
                <w:szCs w:val="21"/>
              </w:rPr>
              <w:t>培训</w:t>
            </w:r>
            <w:r w:rsidRPr="00AB7690">
              <w:rPr>
                <w:rFonts w:hint="eastAsia"/>
                <w:iCs/>
                <w:szCs w:val="21"/>
              </w:rPr>
              <w:t>课程学员名单，为学员签到</w:t>
            </w:r>
          </w:p>
        </w:tc>
      </w:tr>
      <w:tr w:rsidR="00F629E4" w:rsidRPr="001525AF" w14:paraId="616B1EBD" w14:textId="77777777" w:rsidTr="00FF29C3">
        <w:tc>
          <w:tcPr>
            <w:tcW w:w="1843" w:type="dxa"/>
          </w:tcPr>
          <w:p w14:paraId="55AD2418" w14:textId="77777777" w:rsidR="00F629E4" w:rsidRPr="001525AF" w:rsidRDefault="00F629E4" w:rsidP="00FF29C3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支付平台</w:t>
            </w:r>
          </w:p>
        </w:tc>
        <w:tc>
          <w:tcPr>
            <w:tcW w:w="6453" w:type="dxa"/>
          </w:tcPr>
          <w:p w14:paraId="6E4E8641" w14:textId="77777777" w:rsidR="00F629E4" w:rsidRDefault="00F629E4" w:rsidP="00FF29C3">
            <w:pPr>
              <w:pStyle w:val="af2"/>
              <w:numPr>
                <w:ilvl w:val="0"/>
                <w:numId w:val="27"/>
              </w:numPr>
              <w:adjustRightInd w:val="0"/>
              <w:snapToGrid w:val="0"/>
              <w:ind w:firstLineChars="0"/>
              <w:jc w:val="left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接收收款信息，完成收款任务</w:t>
            </w:r>
          </w:p>
          <w:p w14:paraId="55816E23" w14:textId="77777777" w:rsidR="00F629E4" w:rsidRPr="007D2DB0" w:rsidRDefault="00F629E4" w:rsidP="00FF29C3">
            <w:pPr>
              <w:pStyle w:val="af2"/>
              <w:numPr>
                <w:ilvl w:val="0"/>
                <w:numId w:val="27"/>
              </w:numPr>
              <w:adjustRightInd w:val="0"/>
              <w:snapToGrid w:val="0"/>
              <w:ind w:firstLineChars="0"/>
              <w:jc w:val="left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收款成功后返回消息和收款金额信息</w:t>
            </w:r>
          </w:p>
        </w:tc>
      </w:tr>
      <w:tr w:rsidR="00F629E4" w:rsidRPr="001525AF" w14:paraId="5011202C" w14:textId="77777777" w:rsidTr="00FF29C3">
        <w:tc>
          <w:tcPr>
            <w:tcW w:w="1843" w:type="dxa"/>
          </w:tcPr>
          <w:p w14:paraId="65871352" w14:textId="77777777" w:rsidR="00F629E4" w:rsidRDefault="00F629E4" w:rsidP="00FF29C3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公司邮件系统</w:t>
            </w:r>
          </w:p>
        </w:tc>
        <w:tc>
          <w:tcPr>
            <w:tcW w:w="6453" w:type="dxa"/>
          </w:tcPr>
          <w:p w14:paraId="09FD28C1" w14:textId="77777777" w:rsidR="00F629E4" w:rsidRPr="007D2DB0" w:rsidRDefault="00F629E4" w:rsidP="00FF29C3">
            <w:pPr>
              <w:adjustRightInd w:val="0"/>
              <w:snapToGrid w:val="0"/>
              <w:jc w:val="left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接收收信人信息和通知内容，发送通知给收信人</w:t>
            </w:r>
          </w:p>
        </w:tc>
      </w:tr>
      <w:tr w:rsidR="00F629E4" w:rsidRPr="001525AF" w14:paraId="3C62F57A" w14:textId="77777777" w:rsidTr="00FF29C3">
        <w:tc>
          <w:tcPr>
            <w:tcW w:w="1843" w:type="dxa"/>
          </w:tcPr>
          <w:p w14:paraId="3C0C0A55" w14:textId="77777777" w:rsidR="00F629E4" w:rsidRDefault="00F629E4" w:rsidP="00FF29C3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公司网站</w:t>
            </w:r>
          </w:p>
        </w:tc>
        <w:tc>
          <w:tcPr>
            <w:tcW w:w="6453" w:type="dxa"/>
          </w:tcPr>
          <w:p w14:paraId="34F52A42" w14:textId="77777777" w:rsidR="00F629E4" w:rsidRPr="007D2DB0" w:rsidRDefault="00F629E4" w:rsidP="00FF29C3">
            <w:pPr>
              <w:adjustRightInd w:val="0"/>
              <w:snapToGrid w:val="0"/>
              <w:jc w:val="left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接收培训通知，将培训通知发布到宣传网站上</w:t>
            </w:r>
          </w:p>
        </w:tc>
      </w:tr>
    </w:tbl>
    <w:p w14:paraId="3940C27C" w14:textId="03DCE415" w:rsidR="00EB4850" w:rsidRDefault="006F7795" w:rsidP="00EB4850">
      <w:pPr>
        <w:adjustRightInd w:val="0"/>
        <w:snapToGrid w:val="0"/>
        <w:spacing w:beforeLines="50" w:before="156" w:line="300" w:lineRule="auto"/>
        <w:ind w:firstLineChars="200" w:firstLine="482"/>
        <w:rPr>
          <w:b/>
          <w:sz w:val="24"/>
        </w:rPr>
      </w:pPr>
      <w:r>
        <w:rPr>
          <w:b/>
          <w:noProof/>
          <w:sz w:val="24"/>
        </w:rPr>
        <w:lastRenderedPageBreak/>
        <w:drawing>
          <wp:anchor distT="0" distB="0" distL="114300" distR="114300" simplePos="0" relativeHeight="251658240" behindDoc="0" locked="0" layoutInCell="1" allowOverlap="1" wp14:anchorId="49203E5D" wp14:editId="3F021882">
            <wp:simplePos x="0" y="0"/>
            <wp:positionH relativeFrom="column">
              <wp:posOffset>-61121</wp:posOffset>
            </wp:positionH>
            <wp:positionV relativeFrom="paragraph">
              <wp:posOffset>324091</wp:posOffset>
            </wp:positionV>
            <wp:extent cx="5274310" cy="4568190"/>
            <wp:effectExtent l="0" t="0" r="2540" b="3810"/>
            <wp:wrapTopAndBottom/>
            <wp:docPr id="7121007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100769" name="图片 71210076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5C98" w:rsidRPr="000B0A12">
        <w:rPr>
          <w:rFonts w:hint="eastAsia"/>
          <w:b/>
          <w:sz w:val="24"/>
        </w:rPr>
        <w:t>（</w:t>
      </w:r>
      <w:r w:rsidR="00365C98" w:rsidRPr="000B0A12">
        <w:rPr>
          <w:rFonts w:hint="eastAsia"/>
          <w:b/>
          <w:sz w:val="24"/>
        </w:rPr>
        <w:t>2</w:t>
      </w:r>
      <w:r w:rsidR="00365C98" w:rsidRPr="000B0A12">
        <w:rPr>
          <w:rFonts w:hint="eastAsia"/>
          <w:b/>
          <w:sz w:val="24"/>
        </w:rPr>
        <w:t>）系统关联</w:t>
      </w:r>
      <w:r w:rsidR="00365C98" w:rsidRPr="000B0A12">
        <w:rPr>
          <w:rFonts w:hint="eastAsia"/>
          <w:b/>
          <w:sz w:val="24"/>
        </w:rPr>
        <w:t>DFD</w:t>
      </w:r>
      <w:r w:rsidR="00EB4850" w:rsidRPr="000B0A12">
        <w:rPr>
          <w:rFonts w:hint="eastAsia"/>
          <w:b/>
          <w:sz w:val="24"/>
        </w:rPr>
        <w:t>（</w:t>
      </w:r>
      <w:r w:rsidR="000B0A12" w:rsidRPr="000B0A12">
        <w:rPr>
          <w:rFonts w:hint="eastAsia"/>
          <w:b/>
          <w:sz w:val="24"/>
        </w:rPr>
        <w:t>即顶层</w:t>
      </w:r>
      <w:r w:rsidR="000B0A12" w:rsidRPr="000B0A12">
        <w:rPr>
          <w:rFonts w:hint="eastAsia"/>
          <w:b/>
          <w:sz w:val="24"/>
        </w:rPr>
        <w:t>DFD</w:t>
      </w:r>
      <w:r w:rsidR="000B0A12" w:rsidRPr="000B0A12">
        <w:rPr>
          <w:rFonts w:hint="eastAsia"/>
          <w:b/>
          <w:sz w:val="24"/>
        </w:rPr>
        <w:t>图</w:t>
      </w:r>
      <w:r w:rsidR="00EB4850" w:rsidRPr="000B0A12">
        <w:rPr>
          <w:rFonts w:hint="eastAsia"/>
          <w:b/>
          <w:sz w:val="24"/>
        </w:rPr>
        <w:t>）</w:t>
      </w:r>
    </w:p>
    <w:p w14:paraId="00FA0B6F" w14:textId="10A90B40" w:rsidR="006F7795" w:rsidRPr="006F7795" w:rsidRDefault="006F7795" w:rsidP="006F7795">
      <w:pPr>
        <w:adjustRightInd w:val="0"/>
        <w:snapToGrid w:val="0"/>
        <w:spacing w:beforeLines="50" w:before="156" w:line="300" w:lineRule="auto"/>
        <w:rPr>
          <w:bCs/>
          <w:sz w:val="24"/>
        </w:rPr>
      </w:pPr>
      <w:r>
        <w:rPr>
          <w:rFonts w:hint="eastAsia"/>
          <w:bCs/>
          <w:sz w:val="24"/>
        </w:rPr>
        <w:t>注：没有加入常规数据流如登录、注册、修改个人信息等</w:t>
      </w:r>
    </w:p>
    <w:p w14:paraId="210B9D9F" w14:textId="77777777" w:rsidR="004634B9" w:rsidRPr="00845ECB" w:rsidRDefault="004634B9" w:rsidP="00845ECB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1" w:name="_Toc153397855"/>
      <w:r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2.2</w:t>
      </w:r>
      <w:r w:rsidR="00554039">
        <w:rPr>
          <w:rFonts w:ascii="Times New Roman" w:hAnsi="Times New Roman" w:hint="eastAsia"/>
          <w:b w:val="0"/>
          <w:sz w:val="30"/>
          <w:szCs w:val="30"/>
          <w:lang w:eastAsia="zh-CN"/>
        </w:rPr>
        <w:t>需求</w:t>
      </w:r>
      <w:r w:rsidR="00313780">
        <w:rPr>
          <w:rFonts w:ascii="Times New Roman" w:hAnsi="Times New Roman" w:hint="eastAsia"/>
          <w:b w:val="0"/>
          <w:sz w:val="30"/>
          <w:szCs w:val="30"/>
          <w:lang w:eastAsia="zh-CN"/>
        </w:rPr>
        <w:t>分析建模</w:t>
      </w:r>
      <w:r w:rsidR="00313780">
        <w:rPr>
          <w:rFonts w:ascii="Times New Roman" w:hAnsi="Times New Roman" w:hint="eastAsia"/>
          <w:b w:val="0"/>
          <w:sz w:val="30"/>
          <w:szCs w:val="30"/>
          <w:lang w:eastAsia="zh-CN"/>
        </w:rPr>
        <w:t>2</w:t>
      </w:r>
      <w:r w:rsidR="00323962">
        <w:rPr>
          <w:rFonts w:ascii="Times New Roman" w:hAnsi="Times New Roman" w:hint="eastAsia"/>
          <w:b w:val="0"/>
          <w:sz w:val="30"/>
          <w:szCs w:val="30"/>
          <w:lang w:eastAsia="zh-CN"/>
        </w:rPr>
        <w:t>（</w:t>
      </w:r>
      <w:r w:rsidR="001270CF">
        <w:rPr>
          <w:rFonts w:ascii="Times New Roman" w:hAnsi="Times New Roman" w:hint="eastAsia"/>
          <w:b w:val="0"/>
          <w:sz w:val="30"/>
          <w:szCs w:val="30"/>
          <w:lang w:eastAsia="zh-CN"/>
        </w:rPr>
        <w:t>功能需求</w:t>
      </w:r>
      <w:r w:rsidR="00323962">
        <w:rPr>
          <w:rFonts w:ascii="Times New Roman" w:hAnsi="Times New Roman" w:hint="eastAsia"/>
          <w:b w:val="0"/>
          <w:sz w:val="30"/>
          <w:szCs w:val="30"/>
          <w:lang w:eastAsia="zh-CN"/>
        </w:rPr>
        <w:t>分析）</w:t>
      </w:r>
      <w:r w:rsidR="00313780">
        <w:rPr>
          <w:rFonts w:ascii="Times New Roman" w:hAnsi="Times New Roman" w:hint="eastAsia"/>
          <w:b w:val="0"/>
          <w:sz w:val="30"/>
          <w:szCs w:val="30"/>
          <w:lang w:eastAsia="zh-CN"/>
        </w:rPr>
        <w:t>：</w:t>
      </w:r>
      <w:r w:rsidR="00554039">
        <w:rPr>
          <w:rFonts w:ascii="Times New Roman" w:hAnsi="Times New Roman" w:hint="eastAsia"/>
          <w:b w:val="0"/>
          <w:sz w:val="30"/>
          <w:szCs w:val="30"/>
          <w:lang w:eastAsia="zh-CN"/>
        </w:rPr>
        <w:t>系统用例图</w:t>
      </w:r>
      <w:bookmarkEnd w:id="21"/>
    </w:p>
    <w:p w14:paraId="12EC8395" w14:textId="77777777" w:rsidR="00A4731E" w:rsidRDefault="00A4731E" w:rsidP="00A4731E">
      <w:pPr>
        <w:adjustRightInd w:val="0"/>
        <w:snapToGrid w:val="0"/>
        <w:spacing w:line="300" w:lineRule="auto"/>
        <w:ind w:firstLineChars="200" w:firstLine="482"/>
        <w:rPr>
          <w:b/>
          <w:bCs/>
          <w:sz w:val="24"/>
        </w:rPr>
      </w:pPr>
      <w:r w:rsidRPr="00B52F83">
        <w:rPr>
          <w:rFonts w:hint="eastAsia"/>
          <w:b/>
          <w:bCs/>
          <w:sz w:val="24"/>
        </w:rPr>
        <w:t>功能需求分析：</w:t>
      </w:r>
    </w:p>
    <w:p w14:paraId="1680A1C2" w14:textId="77777777" w:rsidR="00A4731E" w:rsidRPr="004433F4" w:rsidRDefault="00A4731E" w:rsidP="00A4731E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4433F4">
        <w:rPr>
          <w:rFonts w:hint="eastAsia"/>
          <w:sz w:val="24"/>
        </w:rPr>
        <w:t>系统的所有用户都可以根据不同身份登入、注册系统，完善信息</w:t>
      </w:r>
    </w:p>
    <w:p w14:paraId="5FCA438D" w14:textId="77777777" w:rsidR="00A4731E" w:rsidRDefault="00A4731E" w:rsidP="00A4731E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公司老板和经理可以通过培训业务情况汇总表来查看培训评价、培训课程、收入情况、员工信息等培训相关信息</w:t>
      </w:r>
    </w:p>
    <w:p w14:paraId="6D8E5B47" w14:textId="77777777" w:rsidR="00A4731E" w:rsidRDefault="00A4731E" w:rsidP="00A4731E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委托客户能够提交培训申请，在自己和经理都确认培训信息后付款，同时查看自己提交的申请记录，培训的课程和培训评价</w:t>
      </w:r>
    </w:p>
    <w:p w14:paraId="09509195" w14:textId="77777777" w:rsidR="00A4731E" w:rsidRDefault="00A4731E" w:rsidP="00A4731E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学员能够提交培训报名申请并缴费，查看是否成功报名，接收培训课程相关通知，查看培训课程和评价培训课程。</w:t>
      </w:r>
    </w:p>
    <w:p w14:paraId="72EDAC0F" w14:textId="77777777" w:rsidR="00A4731E" w:rsidRDefault="00A4731E" w:rsidP="00A4731E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经理可以处理客户提交的培训申请，完善培训需求，制定培训计划创建新的培训课程，指定课程执行人，执行人接收任务后更新讲师资料，与讲师联系后更新培训课程信息</w:t>
      </w:r>
      <w:r>
        <w:rPr>
          <w:sz w:val="24"/>
        </w:rPr>
        <w:t xml:space="preserve"> </w:t>
      </w:r>
    </w:p>
    <w:p w14:paraId="22EEBEBA" w14:textId="77777777" w:rsidR="00A4731E" w:rsidRDefault="00A4731E" w:rsidP="00A4731E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执行人能查看课程评价并上传评价报告，管理培训课程，发布课程通知信息</w:t>
      </w:r>
    </w:p>
    <w:p w14:paraId="3C17A20A" w14:textId="77777777" w:rsidR="00A4731E" w:rsidRDefault="00A4731E" w:rsidP="00A4731E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培训人员能查看参与培训的学员名单，为学员在系统内签到，查看学员缴费情况</w:t>
      </w:r>
    </w:p>
    <w:p w14:paraId="71B02382" w14:textId="77777777" w:rsidR="00A4731E" w:rsidRDefault="00A4731E" w:rsidP="00A4731E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</w:p>
    <w:p w14:paraId="0D4F362E" w14:textId="77777777" w:rsidR="00A4731E" w:rsidRDefault="00A4731E" w:rsidP="00A4731E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</w:p>
    <w:p w14:paraId="32DE313E" w14:textId="78C5D80D" w:rsidR="00A4731E" w:rsidRDefault="00A4731E" w:rsidP="00A4731E">
      <w:pPr>
        <w:adjustRightInd w:val="0"/>
        <w:snapToGrid w:val="0"/>
        <w:spacing w:line="300" w:lineRule="auto"/>
        <w:ind w:firstLineChars="200" w:firstLine="482"/>
        <w:rPr>
          <w:b/>
          <w:bCs/>
          <w:sz w:val="24"/>
        </w:rPr>
      </w:pPr>
      <w:r w:rsidRPr="00B52F83">
        <w:rPr>
          <w:rFonts w:hint="eastAsia"/>
          <w:b/>
          <w:bCs/>
          <w:sz w:val="24"/>
        </w:rPr>
        <w:t>系统用例图：</w:t>
      </w:r>
    </w:p>
    <w:p w14:paraId="58FE5FC2" w14:textId="3B08E814" w:rsidR="005B2A49" w:rsidRPr="00B52F83" w:rsidRDefault="005B2A49" w:rsidP="00A4731E">
      <w:pPr>
        <w:adjustRightInd w:val="0"/>
        <w:snapToGrid w:val="0"/>
        <w:spacing w:line="300" w:lineRule="auto"/>
        <w:ind w:firstLineChars="200" w:firstLine="482"/>
        <w:rPr>
          <w:b/>
          <w:bCs/>
          <w:sz w:val="24"/>
        </w:rPr>
      </w:pPr>
      <w:r w:rsidRPr="005B2A49">
        <w:rPr>
          <w:b/>
          <w:bCs/>
          <w:noProof/>
          <w:sz w:val="24"/>
        </w:rPr>
        <w:drawing>
          <wp:inline distT="0" distB="0" distL="0" distR="0" wp14:anchorId="5FBC2C58" wp14:editId="155B6418">
            <wp:extent cx="5274310" cy="36188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260D9" w14:textId="026FB7D8" w:rsidR="00F11BEF" w:rsidRPr="00457CB3" w:rsidRDefault="00F11BEF" w:rsidP="0003615E">
      <w:pPr>
        <w:adjustRightInd w:val="0"/>
        <w:snapToGrid w:val="0"/>
        <w:spacing w:line="300" w:lineRule="auto"/>
        <w:rPr>
          <w:i/>
          <w:sz w:val="24"/>
        </w:rPr>
      </w:pPr>
    </w:p>
    <w:p w14:paraId="066A2280" w14:textId="77777777" w:rsidR="00845ECB" w:rsidRPr="00845ECB" w:rsidRDefault="00EE5A3F" w:rsidP="00845ECB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2" w:name="_Toc153397856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2</w:t>
      </w:r>
      <w:r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.3</w:t>
      </w:r>
      <w:r w:rsidR="00723B09">
        <w:rPr>
          <w:rFonts w:ascii="Times New Roman" w:hAnsi="Times New Roman" w:hint="eastAsia"/>
          <w:b w:val="0"/>
          <w:sz w:val="30"/>
          <w:szCs w:val="30"/>
          <w:lang w:eastAsia="zh-CN"/>
        </w:rPr>
        <w:t>需求</w:t>
      </w:r>
      <w:r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分析建模</w:t>
      </w:r>
      <w:r w:rsidR="00723B09">
        <w:rPr>
          <w:rFonts w:ascii="Times New Roman" w:hAnsi="Times New Roman" w:hint="eastAsia"/>
          <w:b w:val="0"/>
          <w:sz w:val="30"/>
          <w:szCs w:val="30"/>
          <w:lang w:eastAsia="zh-CN"/>
        </w:rPr>
        <w:t>3</w:t>
      </w:r>
      <w:r w:rsidR="00323962">
        <w:rPr>
          <w:rFonts w:ascii="Times New Roman" w:hAnsi="Times New Roman" w:hint="eastAsia"/>
          <w:b w:val="0"/>
          <w:sz w:val="30"/>
          <w:szCs w:val="30"/>
          <w:lang w:eastAsia="zh-CN"/>
        </w:rPr>
        <w:t>（用例</w:t>
      </w:r>
      <w:r w:rsidR="00935B2C">
        <w:rPr>
          <w:rFonts w:ascii="Times New Roman" w:hAnsi="Times New Roman" w:hint="eastAsia"/>
          <w:b w:val="0"/>
          <w:sz w:val="30"/>
          <w:szCs w:val="30"/>
          <w:lang w:eastAsia="zh-CN"/>
        </w:rPr>
        <w:t>细节</w:t>
      </w:r>
      <w:r w:rsidR="00323962">
        <w:rPr>
          <w:rFonts w:ascii="Times New Roman" w:hAnsi="Times New Roman" w:hint="eastAsia"/>
          <w:b w:val="0"/>
          <w:sz w:val="30"/>
          <w:szCs w:val="30"/>
          <w:lang w:eastAsia="zh-CN"/>
        </w:rPr>
        <w:t>分析）</w:t>
      </w:r>
      <w:r w:rsidR="00723B09">
        <w:rPr>
          <w:rFonts w:ascii="Times New Roman" w:hAnsi="Times New Roman" w:hint="eastAsia"/>
          <w:b w:val="0"/>
          <w:sz w:val="30"/>
          <w:szCs w:val="30"/>
          <w:lang w:eastAsia="zh-CN"/>
        </w:rPr>
        <w:t>：用例规约</w:t>
      </w:r>
      <w:r w:rsidR="00723B09">
        <w:rPr>
          <w:rFonts w:ascii="Times New Roman" w:hAnsi="Times New Roman" w:hint="eastAsia"/>
          <w:b w:val="0"/>
          <w:sz w:val="30"/>
          <w:szCs w:val="30"/>
          <w:lang w:eastAsia="zh-CN"/>
        </w:rPr>
        <w:t>+</w:t>
      </w:r>
      <w:r w:rsidR="00723B09">
        <w:rPr>
          <w:rFonts w:ascii="Times New Roman" w:hAnsi="Times New Roman" w:hint="eastAsia"/>
          <w:b w:val="0"/>
          <w:sz w:val="30"/>
          <w:szCs w:val="30"/>
          <w:lang w:eastAsia="zh-CN"/>
        </w:rPr>
        <w:t>活动图</w:t>
      </w:r>
      <w:bookmarkEnd w:id="22"/>
    </w:p>
    <w:bookmarkEnd w:id="2"/>
    <w:p w14:paraId="09D354E1" w14:textId="5223F6B1" w:rsidR="00C21EEB" w:rsidRPr="00D42345" w:rsidRDefault="00C21EEB" w:rsidP="00C21EEB">
      <w:pPr>
        <w:adjustRightInd w:val="0"/>
        <w:snapToGrid w:val="0"/>
        <w:spacing w:beforeLines="50" w:before="156" w:line="300" w:lineRule="auto"/>
        <w:ind w:firstLineChars="200" w:firstLine="482"/>
        <w:rPr>
          <w:b/>
          <w:sz w:val="24"/>
        </w:rPr>
      </w:pPr>
      <w:r w:rsidRPr="00D42345">
        <w:rPr>
          <w:rFonts w:hint="eastAsia"/>
          <w:b/>
          <w:sz w:val="24"/>
        </w:rPr>
        <w:t>（</w:t>
      </w:r>
      <w:r w:rsidRPr="00D42345">
        <w:rPr>
          <w:rFonts w:hint="eastAsia"/>
          <w:b/>
          <w:sz w:val="24"/>
        </w:rPr>
        <w:t>1</w:t>
      </w:r>
      <w:r w:rsidRPr="00D42345">
        <w:rPr>
          <w:rFonts w:hint="eastAsia"/>
          <w:b/>
          <w:sz w:val="24"/>
        </w:rPr>
        <w:t>）“</w:t>
      </w:r>
      <w:r w:rsidR="00724A69">
        <w:rPr>
          <w:rFonts w:hint="eastAsia"/>
          <w:b/>
          <w:sz w:val="24"/>
        </w:rPr>
        <w:t>管理学员签到</w:t>
      </w:r>
      <w:r w:rsidRPr="00D42345">
        <w:rPr>
          <w:rFonts w:hint="eastAsia"/>
          <w:b/>
          <w:sz w:val="24"/>
        </w:rPr>
        <w:t>”用例规约：</w:t>
      </w:r>
    </w:p>
    <w:tbl>
      <w:tblPr>
        <w:tblStyle w:val="af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7"/>
        <w:gridCol w:w="1417"/>
        <w:gridCol w:w="6453"/>
      </w:tblGrid>
      <w:tr w:rsidR="00C21EEB" w:rsidRPr="001A7F81" w14:paraId="7A84651E" w14:textId="77777777" w:rsidTr="002F05F3">
        <w:tc>
          <w:tcPr>
            <w:tcW w:w="1844" w:type="dxa"/>
            <w:gridSpan w:val="2"/>
            <w:shd w:val="clear" w:color="auto" w:fill="DEEAF6" w:themeFill="accent1" w:themeFillTint="33"/>
            <w:tcMar>
              <w:top w:w="57" w:type="dxa"/>
              <w:bottom w:w="57" w:type="dxa"/>
            </w:tcMar>
            <w:vAlign w:val="center"/>
          </w:tcPr>
          <w:p w14:paraId="0B6BED1F" w14:textId="77777777" w:rsidR="00C21EEB" w:rsidRPr="001A7F81" w:rsidRDefault="00C21EEB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用例名称</w:t>
            </w:r>
          </w:p>
        </w:tc>
        <w:tc>
          <w:tcPr>
            <w:tcW w:w="6453" w:type="dxa"/>
            <w:shd w:val="clear" w:color="auto" w:fill="DEEAF6" w:themeFill="accent1" w:themeFillTint="33"/>
            <w:tcMar>
              <w:top w:w="57" w:type="dxa"/>
              <w:bottom w:w="57" w:type="dxa"/>
            </w:tcMar>
            <w:vAlign w:val="center"/>
          </w:tcPr>
          <w:p w14:paraId="46746646" w14:textId="77777777" w:rsidR="00C21EEB" w:rsidRPr="001A7F81" w:rsidRDefault="00C21EEB" w:rsidP="002F05F3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管理学员</w:t>
            </w:r>
            <w:r w:rsidRPr="001A7F81">
              <w:rPr>
                <w:rFonts w:hint="eastAsia"/>
                <w:szCs w:val="21"/>
              </w:rPr>
              <w:t>签到</w:t>
            </w:r>
          </w:p>
        </w:tc>
      </w:tr>
      <w:tr w:rsidR="00C21EEB" w:rsidRPr="001A7F81" w14:paraId="57277D8B" w14:textId="77777777" w:rsidTr="002F05F3">
        <w:tc>
          <w:tcPr>
            <w:tcW w:w="1844" w:type="dxa"/>
            <w:gridSpan w:val="2"/>
            <w:tcMar>
              <w:top w:w="57" w:type="dxa"/>
              <w:bottom w:w="57" w:type="dxa"/>
            </w:tcMar>
            <w:vAlign w:val="center"/>
          </w:tcPr>
          <w:p w14:paraId="442819FF" w14:textId="77777777" w:rsidR="00C21EEB" w:rsidRPr="001A7F81" w:rsidRDefault="00C21EEB" w:rsidP="002F05F3">
            <w:pPr>
              <w:adjustRightInd w:val="0"/>
              <w:snapToGrid w:val="0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用例目标（功能）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517A2D44" w14:textId="77777777" w:rsidR="00C21EEB" w:rsidRPr="001A7F81" w:rsidRDefault="00C21EEB" w:rsidP="002F05F3">
            <w:pPr>
              <w:adjustRightInd w:val="0"/>
              <w:snapToGrid w:val="0"/>
              <w:rPr>
                <w:szCs w:val="21"/>
              </w:rPr>
            </w:pPr>
            <w:r w:rsidRPr="001A7F81">
              <w:rPr>
                <w:rFonts w:hint="eastAsia"/>
                <w:szCs w:val="21"/>
              </w:rPr>
              <w:t>本用例允许</w:t>
            </w:r>
            <w:r>
              <w:rPr>
                <w:rFonts w:hint="eastAsia"/>
                <w:szCs w:val="21"/>
              </w:rPr>
              <w:t>培训人员管理学员能否入场</w:t>
            </w:r>
          </w:p>
        </w:tc>
      </w:tr>
      <w:tr w:rsidR="00C21EEB" w:rsidRPr="001A7F81" w14:paraId="700C22C3" w14:textId="77777777" w:rsidTr="002F05F3">
        <w:tc>
          <w:tcPr>
            <w:tcW w:w="427" w:type="dxa"/>
            <w:vMerge w:val="restart"/>
            <w:tcMar>
              <w:top w:w="57" w:type="dxa"/>
              <w:bottom w:w="57" w:type="dxa"/>
            </w:tcMar>
            <w:vAlign w:val="center"/>
          </w:tcPr>
          <w:p w14:paraId="2108104B" w14:textId="77777777" w:rsidR="00C21EEB" w:rsidRPr="008E7CC6" w:rsidRDefault="00C21EEB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事件流描述</w:t>
            </w:r>
          </w:p>
        </w:tc>
        <w:tc>
          <w:tcPr>
            <w:tcW w:w="1417" w:type="dxa"/>
            <w:tcMar>
              <w:top w:w="57" w:type="dxa"/>
              <w:bottom w:w="57" w:type="dxa"/>
            </w:tcMar>
            <w:vAlign w:val="center"/>
          </w:tcPr>
          <w:p w14:paraId="4D65DC12" w14:textId="77777777" w:rsidR="00C21EEB" w:rsidRPr="001A7F81" w:rsidRDefault="00C21EEB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常规事件流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57B87BAC" w14:textId="77777777" w:rsidR="00C21EEB" w:rsidRPr="001A7F81" w:rsidRDefault="00C21EEB" w:rsidP="002F05F3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当学员希望入场，前往培训人员处发起申请时本用例开始执行</w:t>
            </w:r>
          </w:p>
          <w:p w14:paraId="1003E13A" w14:textId="03D430D2" w:rsidR="00C21EEB" w:rsidRDefault="007528B8" w:rsidP="00C21EEB">
            <w:pPr>
              <w:pStyle w:val="af2"/>
              <w:numPr>
                <w:ilvl w:val="0"/>
                <w:numId w:val="31"/>
              </w:numPr>
              <w:adjustRightInd w:val="0"/>
              <w:snapToGrid w:val="0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工作人员在系统内点击查看课程对应的学员名单</w:t>
            </w:r>
          </w:p>
          <w:p w14:paraId="4C7FBBCB" w14:textId="1C491671" w:rsidR="007528B8" w:rsidRDefault="007528B8" w:rsidP="00C21EEB">
            <w:pPr>
              <w:pStyle w:val="af2"/>
              <w:numPr>
                <w:ilvl w:val="0"/>
                <w:numId w:val="31"/>
              </w:numPr>
              <w:adjustRightInd w:val="0"/>
              <w:snapToGrid w:val="0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工作人员</w:t>
            </w:r>
            <w:r w:rsidR="00857372">
              <w:rPr>
                <w:rFonts w:hint="eastAsia"/>
                <w:szCs w:val="21"/>
              </w:rPr>
              <w:t>检查学员是否在名单上</w:t>
            </w:r>
          </w:p>
          <w:p w14:paraId="72C1D244" w14:textId="77777777" w:rsidR="00C21EEB" w:rsidRDefault="00543ADA" w:rsidP="00C21EEB">
            <w:pPr>
              <w:pStyle w:val="af2"/>
              <w:numPr>
                <w:ilvl w:val="0"/>
                <w:numId w:val="31"/>
              </w:numPr>
              <w:adjustRightInd w:val="0"/>
              <w:snapToGrid w:val="0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在名单上）</w:t>
            </w:r>
            <w:r w:rsidR="00857372">
              <w:rPr>
                <w:rFonts w:hint="eastAsia"/>
                <w:szCs w:val="21"/>
              </w:rPr>
              <w:t>为学员签到</w:t>
            </w:r>
          </w:p>
          <w:p w14:paraId="1CE80AE6" w14:textId="77777777" w:rsidR="00857372" w:rsidRDefault="00857372" w:rsidP="00C21EEB">
            <w:pPr>
              <w:pStyle w:val="af2"/>
              <w:numPr>
                <w:ilvl w:val="0"/>
                <w:numId w:val="31"/>
              </w:numPr>
              <w:adjustRightInd w:val="0"/>
              <w:snapToGrid w:val="0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发放辅导资料</w:t>
            </w:r>
          </w:p>
          <w:p w14:paraId="6EA2A11F" w14:textId="313B5474" w:rsidR="00857372" w:rsidRPr="006F3737" w:rsidRDefault="00857372" w:rsidP="00C21EEB">
            <w:pPr>
              <w:pStyle w:val="af2"/>
              <w:numPr>
                <w:ilvl w:val="0"/>
                <w:numId w:val="31"/>
              </w:numPr>
              <w:adjustRightInd w:val="0"/>
              <w:snapToGrid w:val="0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学员入场</w:t>
            </w:r>
          </w:p>
        </w:tc>
      </w:tr>
      <w:tr w:rsidR="00C21EEB" w:rsidRPr="007D418E" w14:paraId="703310A1" w14:textId="77777777" w:rsidTr="002F05F3">
        <w:tc>
          <w:tcPr>
            <w:tcW w:w="427" w:type="dxa"/>
            <w:vMerge/>
            <w:tcMar>
              <w:top w:w="57" w:type="dxa"/>
              <w:bottom w:w="57" w:type="dxa"/>
            </w:tcMar>
            <w:vAlign w:val="center"/>
          </w:tcPr>
          <w:p w14:paraId="1C9E8076" w14:textId="77777777" w:rsidR="00C21EEB" w:rsidRPr="00FC5ED0" w:rsidRDefault="00C21EEB" w:rsidP="002F05F3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1417" w:type="dxa"/>
            <w:tcMar>
              <w:top w:w="57" w:type="dxa"/>
              <w:bottom w:w="57" w:type="dxa"/>
            </w:tcMar>
            <w:vAlign w:val="center"/>
          </w:tcPr>
          <w:p w14:paraId="07B2FED2" w14:textId="77777777" w:rsidR="00C21EEB" w:rsidRPr="001A7F81" w:rsidRDefault="00C21EEB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备选事件流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78E66A7E" w14:textId="77777777" w:rsidR="00C21EEB" w:rsidRPr="00116A21" w:rsidRDefault="00C21EEB" w:rsidP="00C21EEB">
            <w:pPr>
              <w:pStyle w:val="af2"/>
              <w:numPr>
                <w:ilvl w:val="0"/>
                <w:numId w:val="32"/>
              </w:numPr>
              <w:adjustRightInd w:val="0"/>
              <w:snapToGrid w:val="0"/>
              <w:ind w:firstLineChars="0"/>
              <w:rPr>
                <w:szCs w:val="21"/>
              </w:rPr>
            </w:pPr>
            <w:r w:rsidRPr="00116A21">
              <w:rPr>
                <w:rFonts w:hint="eastAsia"/>
                <w:szCs w:val="21"/>
              </w:rPr>
              <w:t>学员不在名单上：</w:t>
            </w:r>
          </w:p>
          <w:p w14:paraId="3A906A6C" w14:textId="0AB93475" w:rsidR="00C21EEB" w:rsidRDefault="00C21EEB" w:rsidP="002F05F3">
            <w:pPr>
              <w:pStyle w:val="af2"/>
              <w:adjustRightInd w:val="0"/>
              <w:snapToGrid w:val="0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培训人员拦截学员，</w:t>
            </w:r>
            <w:r w:rsidR="00893A89">
              <w:rPr>
                <w:rFonts w:hint="eastAsia"/>
                <w:szCs w:val="21"/>
              </w:rPr>
              <w:t>询问是否要缴费</w:t>
            </w:r>
          </w:p>
          <w:p w14:paraId="7E1E1D5B" w14:textId="42D3CF24" w:rsidR="00893A89" w:rsidRDefault="00893A89" w:rsidP="002F05F3">
            <w:pPr>
              <w:pStyle w:val="af2"/>
              <w:adjustRightInd w:val="0"/>
              <w:snapToGrid w:val="0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缴费：将该学员添加到名单中，并正常继续</w:t>
            </w:r>
          </w:p>
          <w:p w14:paraId="52BE7D01" w14:textId="0E55522A" w:rsidR="00893A89" w:rsidRPr="00116A21" w:rsidRDefault="00893A89" w:rsidP="002F05F3">
            <w:pPr>
              <w:pStyle w:val="af2"/>
              <w:adjustRightInd w:val="0"/>
              <w:snapToGrid w:val="0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不缴费：禁止进入，学员退场</w:t>
            </w:r>
          </w:p>
          <w:p w14:paraId="514F7472" w14:textId="77777777" w:rsidR="00C21EEB" w:rsidRPr="001A7F81" w:rsidRDefault="00C21EEB" w:rsidP="002F05F3">
            <w:pPr>
              <w:adjustRightInd w:val="0"/>
              <w:snapToGrid w:val="0"/>
              <w:rPr>
                <w:szCs w:val="21"/>
              </w:rPr>
            </w:pPr>
          </w:p>
        </w:tc>
      </w:tr>
      <w:tr w:rsidR="00C21EEB" w:rsidRPr="001A7F81" w14:paraId="655E4CB7" w14:textId="77777777" w:rsidTr="002F05F3">
        <w:tc>
          <w:tcPr>
            <w:tcW w:w="1844" w:type="dxa"/>
            <w:gridSpan w:val="2"/>
            <w:tcMar>
              <w:top w:w="57" w:type="dxa"/>
              <w:bottom w:w="57" w:type="dxa"/>
            </w:tcMar>
            <w:vAlign w:val="center"/>
          </w:tcPr>
          <w:p w14:paraId="7211DACF" w14:textId="77777777" w:rsidR="00C21EEB" w:rsidRPr="001A7F81" w:rsidRDefault="00C21EEB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前置条件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32042DD0" w14:textId="328F6602" w:rsidR="00C21EEB" w:rsidRPr="001A7F81" w:rsidRDefault="00142CAD" w:rsidP="002F05F3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系统应该能实时给出并更新</w:t>
            </w:r>
            <w:r w:rsidR="00CD7F47">
              <w:rPr>
                <w:rFonts w:hint="eastAsia"/>
                <w:szCs w:val="21"/>
              </w:rPr>
              <w:t>学员表</w:t>
            </w:r>
          </w:p>
        </w:tc>
      </w:tr>
      <w:tr w:rsidR="00C21EEB" w:rsidRPr="001A7F81" w14:paraId="23509BD6" w14:textId="77777777" w:rsidTr="002F05F3">
        <w:tc>
          <w:tcPr>
            <w:tcW w:w="1844" w:type="dxa"/>
            <w:gridSpan w:val="2"/>
            <w:tcMar>
              <w:top w:w="57" w:type="dxa"/>
              <w:bottom w:w="57" w:type="dxa"/>
            </w:tcMar>
            <w:vAlign w:val="center"/>
          </w:tcPr>
          <w:p w14:paraId="6DB2059C" w14:textId="77777777" w:rsidR="00C21EEB" w:rsidRPr="001A7F81" w:rsidRDefault="00C21EEB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lastRenderedPageBreak/>
              <w:t>后置条件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618E188C" w14:textId="420CA3FC" w:rsidR="00C21EEB" w:rsidRPr="001A7F81" w:rsidRDefault="00C21EEB" w:rsidP="002F05F3">
            <w:pPr>
              <w:adjustRightInd w:val="0"/>
              <w:snapToGrid w:val="0"/>
              <w:rPr>
                <w:szCs w:val="21"/>
              </w:rPr>
            </w:pPr>
            <w:r w:rsidRPr="001A7F81">
              <w:rPr>
                <w:rFonts w:hint="eastAsia"/>
                <w:szCs w:val="21"/>
              </w:rPr>
              <w:t>如果用例执行成功，</w:t>
            </w:r>
            <w:r>
              <w:rPr>
                <w:rFonts w:hint="eastAsia"/>
                <w:szCs w:val="21"/>
              </w:rPr>
              <w:t>系统内对应学员签到成功</w:t>
            </w:r>
          </w:p>
        </w:tc>
      </w:tr>
      <w:tr w:rsidR="00C21EEB" w:rsidRPr="001A7F81" w14:paraId="6A6C1C0E" w14:textId="77777777" w:rsidTr="002F05F3">
        <w:tc>
          <w:tcPr>
            <w:tcW w:w="1844" w:type="dxa"/>
            <w:gridSpan w:val="2"/>
            <w:tcMar>
              <w:top w:w="57" w:type="dxa"/>
              <w:bottom w:w="57" w:type="dxa"/>
            </w:tcMar>
            <w:vAlign w:val="center"/>
          </w:tcPr>
          <w:p w14:paraId="66772693" w14:textId="77777777" w:rsidR="00C21EEB" w:rsidRPr="001A7F81" w:rsidRDefault="00C21EEB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备</w:t>
            </w:r>
            <w:r w:rsidRPr="001A7F81">
              <w:rPr>
                <w:rFonts w:hint="eastAsia"/>
                <w:b/>
                <w:szCs w:val="21"/>
              </w:rPr>
              <w:t xml:space="preserve"> </w:t>
            </w:r>
            <w:r w:rsidRPr="001A7F81">
              <w:rPr>
                <w:b/>
                <w:szCs w:val="21"/>
              </w:rPr>
              <w:t xml:space="preserve">   </w:t>
            </w:r>
            <w:r w:rsidRPr="001A7F81">
              <w:rPr>
                <w:rFonts w:hint="eastAsia"/>
                <w:b/>
                <w:szCs w:val="21"/>
              </w:rPr>
              <w:t>注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040FBA56" w14:textId="77777777" w:rsidR="00C21EEB" w:rsidRPr="001A7F81" w:rsidRDefault="00C21EEB" w:rsidP="002F05F3">
            <w:pPr>
              <w:adjustRightInd w:val="0"/>
              <w:snapToGrid w:val="0"/>
              <w:rPr>
                <w:szCs w:val="21"/>
              </w:rPr>
            </w:pPr>
          </w:p>
        </w:tc>
      </w:tr>
    </w:tbl>
    <w:p w14:paraId="684C9D69" w14:textId="46B9A750" w:rsidR="00456390" w:rsidRDefault="003C3394" w:rsidP="00303C42">
      <w:pPr>
        <w:pStyle w:val="af2"/>
        <w:adjustRightInd w:val="0"/>
        <w:snapToGrid w:val="0"/>
        <w:spacing w:beforeLines="50" w:before="156" w:line="300" w:lineRule="auto"/>
        <w:ind w:left="227" w:firstLineChars="0" w:firstLine="0"/>
        <w:jc w:val="center"/>
        <w:rPr>
          <w:b/>
          <w:sz w:val="24"/>
        </w:rPr>
      </w:pPr>
      <w:bookmarkStart w:id="23" w:name="_Toc153397857"/>
      <w:r w:rsidRPr="003C3394">
        <w:rPr>
          <w:b/>
          <w:noProof/>
          <w:sz w:val="24"/>
        </w:rPr>
        <w:drawing>
          <wp:inline distT="0" distB="0" distL="0" distR="0" wp14:anchorId="5B546F9E" wp14:editId="2BF578CB">
            <wp:extent cx="2407298" cy="322159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6277" cy="323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7729" w14:textId="59D958CC" w:rsidR="0033781B" w:rsidRPr="00D61412" w:rsidRDefault="0033781B" w:rsidP="00D61412">
      <w:pPr>
        <w:pStyle w:val="af2"/>
        <w:adjustRightInd w:val="0"/>
        <w:snapToGrid w:val="0"/>
        <w:spacing w:beforeLines="50" w:before="156" w:line="300" w:lineRule="auto"/>
        <w:ind w:left="227" w:firstLineChars="0" w:firstLine="0"/>
        <w:rPr>
          <w:b/>
          <w:sz w:val="24"/>
        </w:rPr>
      </w:pPr>
      <w:r w:rsidRPr="0033781B">
        <w:rPr>
          <w:rFonts w:hint="eastAsia"/>
          <w:b/>
          <w:sz w:val="24"/>
        </w:rPr>
        <w:t>（</w:t>
      </w:r>
      <w:r>
        <w:rPr>
          <w:b/>
          <w:sz w:val="24"/>
        </w:rPr>
        <w:t>2</w:t>
      </w:r>
      <w:r w:rsidRPr="0033781B">
        <w:rPr>
          <w:rFonts w:hint="eastAsia"/>
          <w:b/>
          <w:sz w:val="24"/>
        </w:rPr>
        <w:t>）“</w:t>
      </w:r>
      <w:r w:rsidR="00D61412">
        <w:rPr>
          <w:rFonts w:hint="eastAsia"/>
          <w:b/>
          <w:sz w:val="24"/>
        </w:rPr>
        <w:t>报名培训课程</w:t>
      </w:r>
      <w:r w:rsidRPr="00D61412">
        <w:rPr>
          <w:rFonts w:hint="eastAsia"/>
          <w:b/>
          <w:sz w:val="24"/>
        </w:rPr>
        <w:t>”用例规约：</w:t>
      </w:r>
    </w:p>
    <w:tbl>
      <w:tblPr>
        <w:tblStyle w:val="af1"/>
        <w:tblW w:w="8647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7"/>
        <w:gridCol w:w="1417"/>
        <w:gridCol w:w="6803"/>
      </w:tblGrid>
      <w:tr w:rsidR="003A0729" w:rsidRPr="001A7F81" w14:paraId="34E9A4DD" w14:textId="77777777" w:rsidTr="002F05F3">
        <w:tc>
          <w:tcPr>
            <w:tcW w:w="1844" w:type="dxa"/>
            <w:gridSpan w:val="2"/>
            <w:shd w:val="clear" w:color="auto" w:fill="DEEAF6" w:themeFill="accent1" w:themeFillTint="33"/>
            <w:tcMar>
              <w:top w:w="57" w:type="dxa"/>
              <w:bottom w:w="57" w:type="dxa"/>
            </w:tcMar>
            <w:vAlign w:val="center"/>
          </w:tcPr>
          <w:p w14:paraId="6BF35239" w14:textId="77777777" w:rsidR="003A0729" w:rsidRPr="001A7F81" w:rsidRDefault="003A0729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用例名称</w:t>
            </w:r>
          </w:p>
        </w:tc>
        <w:tc>
          <w:tcPr>
            <w:tcW w:w="6803" w:type="dxa"/>
            <w:shd w:val="clear" w:color="auto" w:fill="DEEAF6" w:themeFill="accent1" w:themeFillTint="33"/>
            <w:tcMar>
              <w:top w:w="57" w:type="dxa"/>
              <w:bottom w:w="57" w:type="dxa"/>
            </w:tcMar>
            <w:vAlign w:val="center"/>
          </w:tcPr>
          <w:p w14:paraId="70A63FC7" w14:textId="1E724274" w:rsidR="003A0729" w:rsidRPr="001A7F81" w:rsidRDefault="00030EE3" w:rsidP="002F05F3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报名培训课程</w:t>
            </w:r>
          </w:p>
        </w:tc>
      </w:tr>
      <w:tr w:rsidR="003A0729" w:rsidRPr="001A7F81" w14:paraId="124EDBF6" w14:textId="77777777" w:rsidTr="002F05F3">
        <w:tc>
          <w:tcPr>
            <w:tcW w:w="1844" w:type="dxa"/>
            <w:gridSpan w:val="2"/>
            <w:tcMar>
              <w:top w:w="57" w:type="dxa"/>
              <w:bottom w:w="57" w:type="dxa"/>
            </w:tcMar>
            <w:vAlign w:val="center"/>
          </w:tcPr>
          <w:p w14:paraId="02667799" w14:textId="77777777" w:rsidR="003A0729" w:rsidRPr="001A7F81" w:rsidRDefault="003A0729" w:rsidP="002F05F3">
            <w:pPr>
              <w:adjustRightInd w:val="0"/>
              <w:snapToGrid w:val="0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用例目标（功能）</w:t>
            </w:r>
          </w:p>
        </w:tc>
        <w:tc>
          <w:tcPr>
            <w:tcW w:w="6803" w:type="dxa"/>
            <w:tcMar>
              <w:top w:w="57" w:type="dxa"/>
              <w:bottom w:w="57" w:type="dxa"/>
            </w:tcMar>
            <w:vAlign w:val="center"/>
          </w:tcPr>
          <w:p w14:paraId="3006DCBC" w14:textId="77777777" w:rsidR="003A0729" w:rsidRPr="001A7F81" w:rsidRDefault="003A0729" w:rsidP="002F05F3">
            <w:pPr>
              <w:adjustRightInd w:val="0"/>
              <w:snapToGrid w:val="0"/>
              <w:rPr>
                <w:szCs w:val="21"/>
              </w:rPr>
            </w:pPr>
            <w:r w:rsidRPr="001A7F81">
              <w:rPr>
                <w:rFonts w:hint="eastAsia"/>
                <w:szCs w:val="21"/>
              </w:rPr>
              <w:t>本用例允许</w:t>
            </w:r>
            <w:r>
              <w:rPr>
                <w:rFonts w:hint="eastAsia"/>
                <w:szCs w:val="21"/>
              </w:rPr>
              <w:t>学员获取参加培训的资格</w:t>
            </w:r>
          </w:p>
        </w:tc>
      </w:tr>
      <w:tr w:rsidR="003A0729" w:rsidRPr="006F3737" w14:paraId="518C3FAC" w14:textId="77777777" w:rsidTr="002F05F3">
        <w:tc>
          <w:tcPr>
            <w:tcW w:w="427" w:type="dxa"/>
            <w:vMerge w:val="restart"/>
            <w:tcMar>
              <w:top w:w="57" w:type="dxa"/>
              <w:bottom w:w="57" w:type="dxa"/>
            </w:tcMar>
            <w:vAlign w:val="center"/>
          </w:tcPr>
          <w:p w14:paraId="765937AB" w14:textId="77777777" w:rsidR="003A0729" w:rsidRPr="008E7CC6" w:rsidRDefault="003A0729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事件流描述</w:t>
            </w:r>
          </w:p>
        </w:tc>
        <w:tc>
          <w:tcPr>
            <w:tcW w:w="1417" w:type="dxa"/>
            <w:tcMar>
              <w:top w:w="57" w:type="dxa"/>
              <w:bottom w:w="57" w:type="dxa"/>
            </w:tcMar>
            <w:vAlign w:val="center"/>
          </w:tcPr>
          <w:p w14:paraId="57B98A04" w14:textId="77777777" w:rsidR="003A0729" w:rsidRPr="001A7F81" w:rsidRDefault="003A0729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常规事件流</w:t>
            </w:r>
          </w:p>
        </w:tc>
        <w:tc>
          <w:tcPr>
            <w:tcW w:w="6803" w:type="dxa"/>
            <w:tcMar>
              <w:top w:w="57" w:type="dxa"/>
              <w:bottom w:w="57" w:type="dxa"/>
            </w:tcMar>
            <w:vAlign w:val="center"/>
          </w:tcPr>
          <w:p w14:paraId="4152F145" w14:textId="63897707" w:rsidR="000B33EF" w:rsidRPr="001A7F81" w:rsidRDefault="003A0729" w:rsidP="002F05F3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当学员希望参加培训，在系统中申请报名培训时开始</w:t>
            </w:r>
          </w:p>
          <w:p w14:paraId="3E9F3B4D" w14:textId="083A3931" w:rsidR="003A0729" w:rsidRDefault="003A0729" w:rsidP="003A0729">
            <w:pPr>
              <w:pStyle w:val="af2"/>
              <w:numPr>
                <w:ilvl w:val="0"/>
                <w:numId w:val="33"/>
              </w:numPr>
              <w:adjustRightInd w:val="0"/>
              <w:snapToGrid w:val="0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学员在系统中</w:t>
            </w:r>
            <w:r w:rsidR="000B33EF">
              <w:rPr>
                <w:rFonts w:hint="eastAsia"/>
                <w:szCs w:val="21"/>
              </w:rPr>
              <w:t>查看课程信息</w:t>
            </w:r>
          </w:p>
          <w:p w14:paraId="11793D75" w14:textId="0BE3B186" w:rsidR="000B33EF" w:rsidRPr="000B33EF" w:rsidRDefault="000B33EF" w:rsidP="000B33EF">
            <w:pPr>
              <w:pStyle w:val="af2"/>
              <w:numPr>
                <w:ilvl w:val="0"/>
                <w:numId w:val="33"/>
              </w:numPr>
              <w:adjustRightInd w:val="0"/>
              <w:snapToGrid w:val="0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学生选择报名课程</w:t>
            </w:r>
          </w:p>
          <w:p w14:paraId="269F4E8C" w14:textId="4E092DCA" w:rsidR="00D14F3F" w:rsidRPr="00D14F3F" w:rsidRDefault="00D14F3F" w:rsidP="00D14F3F">
            <w:pPr>
              <w:pStyle w:val="af2"/>
              <w:numPr>
                <w:ilvl w:val="0"/>
                <w:numId w:val="33"/>
              </w:numPr>
              <w:adjustRightInd w:val="0"/>
              <w:snapToGrid w:val="0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学生填写报名信息</w:t>
            </w:r>
          </w:p>
          <w:p w14:paraId="7DB2BD61" w14:textId="77777777" w:rsidR="003A0729" w:rsidRDefault="003A0729" w:rsidP="003A0729">
            <w:pPr>
              <w:pStyle w:val="af2"/>
              <w:numPr>
                <w:ilvl w:val="0"/>
                <w:numId w:val="33"/>
              </w:numPr>
              <w:adjustRightInd w:val="0"/>
              <w:snapToGrid w:val="0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学员确认报名</w:t>
            </w:r>
          </w:p>
          <w:p w14:paraId="33655575" w14:textId="77777777" w:rsidR="003A0729" w:rsidRPr="006F3737" w:rsidRDefault="003A0729" w:rsidP="003A0729">
            <w:pPr>
              <w:pStyle w:val="af2"/>
              <w:numPr>
                <w:ilvl w:val="0"/>
                <w:numId w:val="33"/>
              </w:numPr>
              <w:adjustRightInd w:val="0"/>
              <w:snapToGrid w:val="0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申请报名成功</w:t>
            </w:r>
          </w:p>
        </w:tc>
      </w:tr>
      <w:tr w:rsidR="003A0729" w:rsidRPr="00B54152" w14:paraId="26FC6B47" w14:textId="77777777" w:rsidTr="002F05F3">
        <w:tc>
          <w:tcPr>
            <w:tcW w:w="427" w:type="dxa"/>
            <w:vMerge/>
            <w:tcMar>
              <w:top w:w="57" w:type="dxa"/>
              <w:bottom w:w="57" w:type="dxa"/>
            </w:tcMar>
            <w:vAlign w:val="center"/>
          </w:tcPr>
          <w:p w14:paraId="0C737EFB" w14:textId="77777777" w:rsidR="003A0729" w:rsidRPr="00FC5ED0" w:rsidRDefault="003A0729" w:rsidP="002F05F3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1417" w:type="dxa"/>
            <w:tcMar>
              <w:top w:w="57" w:type="dxa"/>
              <w:bottom w:w="57" w:type="dxa"/>
            </w:tcMar>
            <w:vAlign w:val="center"/>
          </w:tcPr>
          <w:p w14:paraId="45DB2053" w14:textId="77777777" w:rsidR="003A0729" w:rsidRPr="001A7F81" w:rsidRDefault="003A0729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备选事件流</w:t>
            </w:r>
          </w:p>
        </w:tc>
        <w:tc>
          <w:tcPr>
            <w:tcW w:w="6803" w:type="dxa"/>
            <w:tcMar>
              <w:top w:w="57" w:type="dxa"/>
              <w:bottom w:w="57" w:type="dxa"/>
            </w:tcMar>
            <w:vAlign w:val="center"/>
          </w:tcPr>
          <w:p w14:paraId="1FE81F10" w14:textId="77777777" w:rsidR="003A0729" w:rsidRPr="00B54152" w:rsidRDefault="003A0729" w:rsidP="00934137">
            <w:pPr>
              <w:pStyle w:val="af2"/>
              <w:adjustRightInd w:val="0"/>
              <w:snapToGrid w:val="0"/>
              <w:ind w:left="720" w:firstLineChars="0" w:firstLine="0"/>
              <w:rPr>
                <w:szCs w:val="21"/>
              </w:rPr>
            </w:pPr>
          </w:p>
        </w:tc>
      </w:tr>
      <w:tr w:rsidR="003A0729" w:rsidRPr="001A7F81" w14:paraId="5DD18199" w14:textId="77777777" w:rsidTr="002F05F3">
        <w:tc>
          <w:tcPr>
            <w:tcW w:w="1844" w:type="dxa"/>
            <w:gridSpan w:val="2"/>
            <w:tcMar>
              <w:top w:w="57" w:type="dxa"/>
              <w:bottom w:w="57" w:type="dxa"/>
            </w:tcMar>
            <w:vAlign w:val="center"/>
          </w:tcPr>
          <w:p w14:paraId="3CAC3AB1" w14:textId="77777777" w:rsidR="003A0729" w:rsidRPr="001A7F81" w:rsidRDefault="003A0729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前置条件</w:t>
            </w:r>
          </w:p>
        </w:tc>
        <w:tc>
          <w:tcPr>
            <w:tcW w:w="6803" w:type="dxa"/>
            <w:tcMar>
              <w:top w:w="57" w:type="dxa"/>
              <w:bottom w:w="57" w:type="dxa"/>
            </w:tcMar>
            <w:vAlign w:val="center"/>
          </w:tcPr>
          <w:p w14:paraId="36545F1C" w14:textId="77777777" w:rsidR="003A0729" w:rsidRPr="001A7F81" w:rsidRDefault="003A0729" w:rsidP="002F05F3">
            <w:pPr>
              <w:adjustRightInd w:val="0"/>
              <w:snapToGrid w:val="0"/>
              <w:rPr>
                <w:szCs w:val="21"/>
              </w:rPr>
            </w:pPr>
            <w:r w:rsidRPr="001A7F81">
              <w:rPr>
                <w:rFonts w:hint="eastAsia"/>
                <w:szCs w:val="21"/>
              </w:rPr>
              <w:t>用例开始前，</w:t>
            </w:r>
            <w:r>
              <w:rPr>
                <w:rFonts w:hint="eastAsia"/>
                <w:szCs w:val="21"/>
              </w:rPr>
              <w:t>学员必须登入系统并已完善个人信息</w:t>
            </w:r>
            <w:r w:rsidRPr="001A7F81">
              <w:rPr>
                <w:szCs w:val="21"/>
              </w:rPr>
              <w:t xml:space="preserve"> </w:t>
            </w:r>
          </w:p>
        </w:tc>
      </w:tr>
      <w:tr w:rsidR="003A0729" w:rsidRPr="001A7F81" w14:paraId="181C4A5E" w14:textId="77777777" w:rsidTr="002F05F3">
        <w:tc>
          <w:tcPr>
            <w:tcW w:w="1844" w:type="dxa"/>
            <w:gridSpan w:val="2"/>
            <w:tcMar>
              <w:top w:w="57" w:type="dxa"/>
              <w:bottom w:w="57" w:type="dxa"/>
            </w:tcMar>
            <w:vAlign w:val="center"/>
          </w:tcPr>
          <w:p w14:paraId="4965AEE9" w14:textId="77777777" w:rsidR="003A0729" w:rsidRPr="001A7F81" w:rsidRDefault="003A0729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后置条件</w:t>
            </w:r>
          </w:p>
        </w:tc>
        <w:tc>
          <w:tcPr>
            <w:tcW w:w="6803" w:type="dxa"/>
            <w:tcMar>
              <w:top w:w="57" w:type="dxa"/>
              <w:bottom w:w="57" w:type="dxa"/>
            </w:tcMar>
            <w:vAlign w:val="center"/>
          </w:tcPr>
          <w:p w14:paraId="5CF402CD" w14:textId="77777777" w:rsidR="003A0729" w:rsidRPr="001A7F81" w:rsidRDefault="003A0729" w:rsidP="002F05F3">
            <w:pPr>
              <w:adjustRightInd w:val="0"/>
              <w:snapToGrid w:val="0"/>
              <w:rPr>
                <w:szCs w:val="21"/>
              </w:rPr>
            </w:pPr>
            <w:r w:rsidRPr="001A7F81">
              <w:rPr>
                <w:rFonts w:hint="eastAsia"/>
                <w:szCs w:val="21"/>
              </w:rPr>
              <w:t>如果用例执行成功，</w:t>
            </w:r>
            <w:r>
              <w:rPr>
                <w:rFonts w:hint="eastAsia"/>
                <w:szCs w:val="21"/>
              </w:rPr>
              <w:t>学员获取资格，进入缴费阶段</w:t>
            </w:r>
            <w:r w:rsidRPr="001A7F81">
              <w:rPr>
                <w:szCs w:val="21"/>
              </w:rPr>
              <w:t xml:space="preserve"> </w:t>
            </w:r>
          </w:p>
        </w:tc>
      </w:tr>
      <w:tr w:rsidR="003A0729" w:rsidRPr="001A7F81" w14:paraId="3A8913E4" w14:textId="77777777" w:rsidTr="002F05F3">
        <w:tc>
          <w:tcPr>
            <w:tcW w:w="1844" w:type="dxa"/>
            <w:gridSpan w:val="2"/>
            <w:tcMar>
              <w:top w:w="57" w:type="dxa"/>
              <w:bottom w:w="57" w:type="dxa"/>
            </w:tcMar>
            <w:vAlign w:val="center"/>
          </w:tcPr>
          <w:p w14:paraId="105DAE1A" w14:textId="77777777" w:rsidR="003A0729" w:rsidRPr="001A7F81" w:rsidRDefault="003A0729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备</w:t>
            </w:r>
            <w:r w:rsidRPr="001A7F81">
              <w:rPr>
                <w:rFonts w:hint="eastAsia"/>
                <w:b/>
                <w:szCs w:val="21"/>
              </w:rPr>
              <w:t xml:space="preserve"> </w:t>
            </w:r>
            <w:r w:rsidRPr="001A7F81">
              <w:rPr>
                <w:b/>
                <w:szCs w:val="21"/>
              </w:rPr>
              <w:t xml:space="preserve">   </w:t>
            </w:r>
            <w:r w:rsidRPr="001A7F81">
              <w:rPr>
                <w:rFonts w:hint="eastAsia"/>
                <w:b/>
                <w:szCs w:val="21"/>
              </w:rPr>
              <w:t>注</w:t>
            </w:r>
          </w:p>
        </w:tc>
        <w:tc>
          <w:tcPr>
            <w:tcW w:w="6803" w:type="dxa"/>
            <w:tcMar>
              <w:top w:w="57" w:type="dxa"/>
              <w:bottom w:w="57" w:type="dxa"/>
            </w:tcMar>
            <w:vAlign w:val="center"/>
          </w:tcPr>
          <w:p w14:paraId="08D3A279" w14:textId="77777777" w:rsidR="003A0729" w:rsidRDefault="003A0729" w:rsidP="002F05F3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本用例只负责申请，申请成功后还需缴费才能真正参与到课程中</w:t>
            </w:r>
          </w:p>
          <w:p w14:paraId="74ECC687" w14:textId="5FB85ACE" w:rsidR="001B4268" w:rsidRPr="001A7F81" w:rsidRDefault="001B4268" w:rsidP="002F05F3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本用例不会负责</w:t>
            </w:r>
            <w:r w:rsidR="001D4299">
              <w:rPr>
                <w:rFonts w:hint="eastAsia"/>
                <w:szCs w:val="21"/>
              </w:rPr>
              <w:t>查看学生课表是否冲突！</w:t>
            </w:r>
          </w:p>
        </w:tc>
      </w:tr>
    </w:tbl>
    <w:p w14:paraId="444B4D08" w14:textId="36761217" w:rsidR="00303C42" w:rsidRPr="003A0729" w:rsidRDefault="00E74342" w:rsidP="009A704A">
      <w:pPr>
        <w:pStyle w:val="af2"/>
        <w:adjustRightInd w:val="0"/>
        <w:snapToGrid w:val="0"/>
        <w:spacing w:beforeLines="50" w:before="156" w:line="300" w:lineRule="auto"/>
        <w:ind w:left="227" w:firstLineChars="0" w:firstLine="0"/>
        <w:jc w:val="center"/>
        <w:rPr>
          <w:b/>
          <w:sz w:val="24"/>
        </w:rPr>
      </w:pPr>
      <w:r w:rsidRPr="00E74342">
        <w:rPr>
          <w:b/>
          <w:noProof/>
          <w:sz w:val="24"/>
        </w:rPr>
        <w:lastRenderedPageBreak/>
        <w:drawing>
          <wp:inline distT="0" distB="0" distL="0" distR="0" wp14:anchorId="6AA0BD8A" wp14:editId="550EB1E5">
            <wp:extent cx="998610" cy="301689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00656" cy="302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8815D" w14:textId="0F6C0D50" w:rsidR="00303C42" w:rsidRPr="0033781B" w:rsidRDefault="00303C42" w:rsidP="00303C42">
      <w:pPr>
        <w:pStyle w:val="af2"/>
        <w:adjustRightInd w:val="0"/>
        <w:snapToGrid w:val="0"/>
        <w:spacing w:beforeLines="50" w:before="156" w:line="300" w:lineRule="auto"/>
        <w:ind w:left="227" w:firstLineChars="0" w:firstLine="0"/>
        <w:rPr>
          <w:b/>
          <w:sz w:val="24"/>
        </w:rPr>
      </w:pPr>
      <w:r w:rsidRPr="0033781B">
        <w:rPr>
          <w:rFonts w:hint="eastAsia"/>
          <w:b/>
          <w:sz w:val="24"/>
        </w:rPr>
        <w:t>（</w:t>
      </w:r>
      <w:r w:rsidR="00744895">
        <w:rPr>
          <w:b/>
          <w:sz w:val="24"/>
        </w:rPr>
        <w:t>3</w:t>
      </w:r>
      <w:r w:rsidRPr="0033781B">
        <w:rPr>
          <w:rFonts w:hint="eastAsia"/>
          <w:b/>
          <w:sz w:val="24"/>
        </w:rPr>
        <w:t>）“</w:t>
      </w:r>
      <w:r w:rsidR="00110111">
        <w:rPr>
          <w:rFonts w:hint="eastAsia"/>
          <w:b/>
          <w:sz w:val="24"/>
        </w:rPr>
        <w:t>进行课程评价</w:t>
      </w:r>
      <w:r w:rsidRPr="0033781B">
        <w:rPr>
          <w:rFonts w:hint="eastAsia"/>
          <w:b/>
          <w:sz w:val="24"/>
        </w:rPr>
        <w:t>”用例规约：</w:t>
      </w:r>
    </w:p>
    <w:tbl>
      <w:tblPr>
        <w:tblStyle w:val="af1"/>
        <w:tblW w:w="8647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7"/>
        <w:gridCol w:w="1417"/>
        <w:gridCol w:w="6803"/>
      </w:tblGrid>
      <w:tr w:rsidR="009464DA" w:rsidRPr="001A7F81" w14:paraId="70AAD6BF" w14:textId="77777777" w:rsidTr="002F05F3">
        <w:tc>
          <w:tcPr>
            <w:tcW w:w="1844" w:type="dxa"/>
            <w:gridSpan w:val="2"/>
            <w:shd w:val="clear" w:color="auto" w:fill="DEEAF6" w:themeFill="accent1" w:themeFillTint="33"/>
            <w:tcMar>
              <w:top w:w="57" w:type="dxa"/>
              <w:bottom w:w="57" w:type="dxa"/>
            </w:tcMar>
            <w:vAlign w:val="center"/>
          </w:tcPr>
          <w:p w14:paraId="0332FDBB" w14:textId="77777777" w:rsidR="009464DA" w:rsidRPr="001A7F81" w:rsidRDefault="009464DA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用例名称</w:t>
            </w:r>
          </w:p>
        </w:tc>
        <w:tc>
          <w:tcPr>
            <w:tcW w:w="6803" w:type="dxa"/>
            <w:shd w:val="clear" w:color="auto" w:fill="DEEAF6" w:themeFill="accent1" w:themeFillTint="33"/>
            <w:tcMar>
              <w:top w:w="57" w:type="dxa"/>
              <w:bottom w:w="57" w:type="dxa"/>
            </w:tcMar>
            <w:vAlign w:val="center"/>
          </w:tcPr>
          <w:p w14:paraId="563CAC4D" w14:textId="16981329" w:rsidR="009464DA" w:rsidRPr="001A7F81" w:rsidRDefault="00256B10" w:rsidP="002F05F3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进行课程评价</w:t>
            </w:r>
          </w:p>
        </w:tc>
      </w:tr>
      <w:tr w:rsidR="009464DA" w:rsidRPr="001A7F81" w14:paraId="702D2E8F" w14:textId="77777777" w:rsidTr="002F05F3">
        <w:tc>
          <w:tcPr>
            <w:tcW w:w="1844" w:type="dxa"/>
            <w:gridSpan w:val="2"/>
            <w:tcMar>
              <w:top w:w="57" w:type="dxa"/>
              <w:bottom w:w="57" w:type="dxa"/>
            </w:tcMar>
            <w:vAlign w:val="center"/>
          </w:tcPr>
          <w:p w14:paraId="64FD46E2" w14:textId="77777777" w:rsidR="009464DA" w:rsidRPr="001A7F81" w:rsidRDefault="009464DA" w:rsidP="002F05F3">
            <w:pPr>
              <w:adjustRightInd w:val="0"/>
              <w:snapToGrid w:val="0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用例目标（功能）</w:t>
            </w:r>
          </w:p>
        </w:tc>
        <w:tc>
          <w:tcPr>
            <w:tcW w:w="6803" w:type="dxa"/>
            <w:tcMar>
              <w:top w:w="57" w:type="dxa"/>
              <w:bottom w:w="57" w:type="dxa"/>
            </w:tcMar>
            <w:vAlign w:val="center"/>
          </w:tcPr>
          <w:p w14:paraId="639542B6" w14:textId="73F4C5B7" w:rsidR="009464DA" w:rsidRPr="001A7F81" w:rsidRDefault="009464DA" w:rsidP="002F05F3">
            <w:pPr>
              <w:adjustRightInd w:val="0"/>
              <w:snapToGrid w:val="0"/>
              <w:rPr>
                <w:szCs w:val="21"/>
              </w:rPr>
            </w:pPr>
            <w:r w:rsidRPr="001A7F81">
              <w:rPr>
                <w:rFonts w:hint="eastAsia"/>
                <w:szCs w:val="21"/>
              </w:rPr>
              <w:t>本用例允许</w:t>
            </w:r>
            <w:r w:rsidR="00256B10">
              <w:rPr>
                <w:rFonts w:hint="eastAsia"/>
                <w:szCs w:val="21"/>
              </w:rPr>
              <w:t>学生对培训进行评价</w:t>
            </w:r>
          </w:p>
        </w:tc>
      </w:tr>
      <w:tr w:rsidR="009464DA" w:rsidRPr="0029765C" w14:paraId="1C4736DC" w14:textId="77777777" w:rsidTr="002F05F3">
        <w:tc>
          <w:tcPr>
            <w:tcW w:w="427" w:type="dxa"/>
            <w:vMerge w:val="restart"/>
            <w:tcMar>
              <w:top w:w="57" w:type="dxa"/>
              <w:bottom w:w="57" w:type="dxa"/>
            </w:tcMar>
            <w:vAlign w:val="center"/>
          </w:tcPr>
          <w:p w14:paraId="10601A1D" w14:textId="77777777" w:rsidR="009464DA" w:rsidRPr="008E7CC6" w:rsidRDefault="009464DA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事件流描述</w:t>
            </w:r>
          </w:p>
        </w:tc>
        <w:tc>
          <w:tcPr>
            <w:tcW w:w="1417" w:type="dxa"/>
            <w:tcMar>
              <w:top w:w="57" w:type="dxa"/>
              <w:bottom w:w="57" w:type="dxa"/>
            </w:tcMar>
            <w:vAlign w:val="center"/>
          </w:tcPr>
          <w:p w14:paraId="51D68F3E" w14:textId="77777777" w:rsidR="009464DA" w:rsidRPr="001A7F81" w:rsidRDefault="009464DA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常规事件流</w:t>
            </w:r>
          </w:p>
        </w:tc>
        <w:tc>
          <w:tcPr>
            <w:tcW w:w="6803" w:type="dxa"/>
            <w:tcMar>
              <w:top w:w="57" w:type="dxa"/>
              <w:bottom w:w="57" w:type="dxa"/>
            </w:tcMar>
            <w:vAlign w:val="center"/>
          </w:tcPr>
          <w:p w14:paraId="2F422D05" w14:textId="004BB696" w:rsidR="00256B10" w:rsidRDefault="00256B10" w:rsidP="00256B10">
            <w:pPr>
              <w:pStyle w:val="af2"/>
              <w:numPr>
                <w:ilvl w:val="0"/>
                <w:numId w:val="35"/>
              </w:numPr>
              <w:adjustRightInd w:val="0"/>
              <w:snapToGrid w:val="0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学生接收到系统</w:t>
            </w:r>
            <w:r w:rsidR="00CA7761">
              <w:rPr>
                <w:rFonts w:hint="eastAsia"/>
                <w:szCs w:val="21"/>
              </w:rPr>
              <w:t>发送的评价通知，点击评价按钮，用例开始</w:t>
            </w:r>
          </w:p>
          <w:p w14:paraId="73A854A8" w14:textId="0E2A34B1" w:rsidR="00CA7761" w:rsidRPr="0029765C" w:rsidRDefault="00CA7761" w:rsidP="00256B10">
            <w:pPr>
              <w:pStyle w:val="af2"/>
              <w:numPr>
                <w:ilvl w:val="0"/>
                <w:numId w:val="35"/>
              </w:numPr>
              <w:adjustRightInd w:val="0"/>
              <w:snapToGrid w:val="0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学生在自己参与过的课程中选择进入要评价的课程</w:t>
            </w:r>
          </w:p>
          <w:p w14:paraId="7C97DBBE" w14:textId="33C04BBD" w:rsidR="009464DA" w:rsidRPr="00CA7761" w:rsidRDefault="00CA7761" w:rsidP="009464DA">
            <w:pPr>
              <w:pStyle w:val="af2"/>
              <w:numPr>
                <w:ilvl w:val="0"/>
                <w:numId w:val="35"/>
              </w:numPr>
              <w:adjustRightInd w:val="0"/>
              <w:snapToGrid w:val="0"/>
              <w:ind w:firstLineChars="0"/>
              <w:rPr>
                <w:szCs w:val="21"/>
              </w:rPr>
            </w:pPr>
            <w:r>
              <w:rPr>
                <w:rFonts w:hint="eastAsia"/>
              </w:rPr>
              <w:t>学生填写评价问卷，包括</w:t>
            </w:r>
            <w:r>
              <w:t>培训满意度、意见和建议</w:t>
            </w:r>
            <w:r w:rsidR="00DE2A4C">
              <w:rPr>
                <w:rFonts w:hint="eastAsia"/>
              </w:rPr>
              <w:t>等</w:t>
            </w:r>
          </w:p>
          <w:p w14:paraId="605E49EF" w14:textId="51DDD965" w:rsidR="00CA7761" w:rsidRPr="00CA7761" w:rsidRDefault="00CA7761" w:rsidP="00CA7761">
            <w:pPr>
              <w:pStyle w:val="af2"/>
              <w:numPr>
                <w:ilvl w:val="0"/>
                <w:numId w:val="35"/>
              </w:numPr>
              <w:adjustRightInd w:val="0"/>
              <w:snapToGrid w:val="0"/>
              <w:ind w:firstLineChars="0"/>
              <w:rPr>
                <w:szCs w:val="21"/>
              </w:rPr>
            </w:pPr>
            <w:r>
              <w:rPr>
                <w:rFonts w:hint="eastAsia"/>
              </w:rPr>
              <w:t>点击提交</w:t>
            </w:r>
          </w:p>
        </w:tc>
      </w:tr>
      <w:tr w:rsidR="009464DA" w:rsidRPr="00B54152" w14:paraId="5FEDE37B" w14:textId="77777777" w:rsidTr="0089606F">
        <w:tc>
          <w:tcPr>
            <w:tcW w:w="427" w:type="dxa"/>
            <w:vMerge/>
            <w:tcMar>
              <w:top w:w="57" w:type="dxa"/>
              <w:bottom w:w="57" w:type="dxa"/>
            </w:tcMar>
            <w:vAlign w:val="center"/>
          </w:tcPr>
          <w:p w14:paraId="73105203" w14:textId="77777777" w:rsidR="009464DA" w:rsidRPr="00FC5ED0" w:rsidRDefault="009464DA" w:rsidP="002F05F3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1417" w:type="dxa"/>
            <w:tcMar>
              <w:top w:w="57" w:type="dxa"/>
              <w:bottom w:w="57" w:type="dxa"/>
            </w:tcMar>
            <w:vAlign w:val="center"/>
          </w:tcPr>
          <w:p w14:paraId="542730DA" w14:textId="77777777" w:rsidR="009464DA" w:rsidRPr="001A7F81" w:rsidRDefault="009464DA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备选事件流</w:t>
            </w:r>
          </w:p>
        </w:tc>
        <w:tc>
          <w:tcPr>
            <w:tcW w:w="6803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647F504" w14:textId="218F85D4" w:rsidR="00225EBF" w:rsidRDefault="00225EBF" w:rsidP="0089606F">
            <w:pPr>
              <w:pStyle w:val="af2"/>
              <w:numPr>
                <w:ilvl w:val="0"/>
                <w:numId w:val="37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评价问卷为空</w:t>
            </w:r>
          </w:p>
          <w:p w14:paraId="3109CC43" w14:textId="1D27DF75" w:rsidR="000C6D75" w:rsidRPr="000A0934" w:rsidRDefault="00225EBF" w:rsidP="0089606F">
            <w:pPr>
              <w:pStyle w:val="af2"/>
              <w:adjustRightInd w:val="0"/>
              <w:snapToGrid w:val="0"/>
              <w:ind w:left="1140"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无法提交，等待填写完成后才可提交</w:t>
            </w:r>
          </w:p>
        </w:tc>
      </w:tr>
      <w:tr w:rsidR="009464DA" w:rsidRPr="001A7F81" w14:paraId="04B52ED8" w14:textId="77777777" w:rsidTr="002F05F3">
        <w:tc>
          <w:tcPr>
            <w:tcW w:w="1844" w:type="dxa"/>
            <w:gridSpan w:val="2"/>
            <w:tcMar>
              <w:top w:w="57" w:type="dxa"/>
              <w:bottom w:w="57" w:type="dxa"/>
            </w:tcMar>
            <w:vAlign w:val="center"/>
          </w:tcPr>
          <w:p w14:paraId="443CC7EA" w14:textId="77777777" w:rsidR="009464DA" w:rsidRPr="001A7F81" w:rsidRDefault="009464DA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前置条件</w:t>
            </w:r>
          </w:p>
        </w:tc>
        <w:tc>
          <w:tcPr>
            <w:tcW w:w="6803" w:type="dxa"/>
            <w:tcMar>
              <w:top w:w="57" w:type="dxa"/>
              <w:bottom w:w="57" w:type="dxa"/>
            </w:tcMar>
            <w:vAlign w:val="center"/>
          </w:tcPr>
          <w:p w14:paraId="6ACE3ADD" w14:textId="41BE8F65" w:rsidR="009464DA" w:rsidRPr="001A7F81" w:rsidRDefault="00256B10" w:rsidP="002F05F3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学生参加过评价的对应课程</w:t>
            </w:r>
          </w:p>
        </w:tc>
      </w:tr>
      <w:tr w:rsidR="009464DA" w:rsidRPr="001A7F81" w14:paraId="74575B78" w14:textId="77777777" w:rsidTr="002F05F3">
        <w:tc>
          <w:tcPr>
            <w:tcW w:w="1844" w:type="dxa"/>
            <w:gridSpan w:val="2"/>
            <w:tcMar>
              <w:top w:w="57" w:type="dxa"/>
              <w:bottom w:w="57" w:type="dxa"/>
            </w:tcMar>
            <w:vAlign w:val="center"/>
          </w:tcPr>
          <w:p w14:paraId="35D2C001" w14:textId="77777777" w:rsidR="009464DA" w:rsidRPr="001A7F81" w:rsidRDefault="009464DA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后置条件</w:t>
            </w:r>
          </w:p>
        </w:tc>
        <w:tc>
          <w:tcPr>
            <w:tcW w:w="6803" w:type="dxa"/>
            <w:tcMar>
              <w:top w:w="57" w:type="dxa"/>
              <w:bottom w:w="57" w:type="dxa"/>
            </w:tcMar>
            <w:vAlign w:val="center"/>
          </w:tcPr>
          <w:p w14:paraId="711CAE4B" w14:textId="364F25F9" w:rsidR="009464DA" w:rsidRPr="001A7F81" w:rsidRDefault="007A50B3" w:rsidP="002F05F3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填写成功后系统</w:t>
            </w:r>
            <w:r w:rsidR="005039CC">
              <w:rPr>
                <w:rFonts w:hint="eastAsia"/>
                <w:szCs w:val="21"/>
              </w:rPr>
              <w:t>会获取并汇总该评价单</w:t>
            </w:r>
          </w:p>
        </w:tc>
      </w:tr>
      <w:tr w:rsidR="009464DA" w:rsidRPr="001A7F81" w14:paraId="48C25DB9" w14:textId="77777777" w:rsidTr="002F05F3">
        <w:tc>
          <w:tcPr>
            <w:tcW w:w="1844" w:type="dxa"/>
            <w:gridSpan w:val="2"/>
            <w:tcMar>
              <w:top w:w="57" w:type="dxa"/>
              <w:bottom w:w="57" w:type="dxa"/>
            </w:tcMar>
            <w:vAlign w:val="center"/>
          </w:tcPr>
          <w:p w14:paraId="565CFDE8" w14:textId="77777777" w:rsidR="009464DA" w:rsidRPr="001A7F81" w:rsidRDefault="009464DA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备</w:t>
            </w:r>
            <w:r w:rsidRPr="001A7F81">
              <w:rPr>
                <w:rFonts w:hint="eastAsia"/>
                <w:b/>
                <w:szCs w:val="21"/>
              </w:rPr>
              <w:t xml:space="preserve"> </w:t>
            </w:r>
            <w:r w:rsidRPr="001A7F81">
              <w:rPr>
                <w:b/>
                <w:szCs w:val="21"/>
              </w:rPr>
              <w:t xml:space="preserve">   </w:t>
            </w:r>
            <w:r w:rsidRPr="001A7F81">
              <w:rPr>
                <w:rFonts w:hint="eastAsia"/>
                <w:b/>
                <w:szCs w:val="21"/>
              </w:rPr>
              <w:t>注</w:t>
            </w:r>
          </w:p>
        </w:tc>
        <w:tc>
          <w:tcPr>
            <w:tcW w:w="6803" w:type="dxa"/>
            <w:tcMar>
              <w:top w:w="57" w:type="dxa"/>
              <w:bottom w:w="57" w:type="dxa"/>
            </w:tcMar>
            <w:vAlign w:val="center"/>
          </w:tcPr>
          <w:p w14:paraId="11B63254" w14:textId="5FE6A188" w:rsidR="009464DA" w:rsidRDefault="00CA7761" w:rsidP="002F05F3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学生信息由系统自动获取，无需填写</w:t>
            </w:r>
          </w:p>
          <w:p w14:paraId="2DCFD518" w14:textId="165262E6" w:rsidR="00827042" w:rsidRDefault="00827042" w:rsidP="002F05F3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填写成功后</w:t>
            </w:r>
            <w:r w:rsidR="00D73975">
              <w:rPr>
                <w:rFonts w:hint="eastAsia"/>
                <w:szCs w:val="21"/>
              </w:rPr>
              <w:t>便无法更改</w:t>
            </w:r>
          </w:p>
          <w:p w14:paraId="009EB661" w14:textId="77777777" w:rsidR="00B2004C" w:rsidRDefault="00B2004C" w:rsidP="002F05F3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评价结果将由系统自动整合上报</w:t>
            </w:r>
          </w:p>
          <w:p w14:paraId="48859C1A" w14:textId="0DD213CA" w:rsidR="007A50B3" w:rsidRPr="001A7F81" w:rsidRDefault="007A50B3" w:rsidP="002F05F3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学生在限定时间内未完成填写，系统汇总时会自动忽略该学生</w:t>
            </w:r>
          </w:p>
        </w:tc>
      </w:tr>
    </w:tbl>
    <w:p w14:paraId="3032147B" w14:textId="19A83749" w:rsidR="00303C42" w:rsidRPr="009464DA" w:rsidRDefault="007E2BEE" w:rsidP="00EE17BD">
      <w:pPr>
        <w:pStyle w:val="af2"/>
        <w:adjustRightInd w:val="0"/>
        <w:snapToGrid w:val="0"/>
        <w:spacing w:beforeLines="50" w:before="156" w:line="300" w:lineRule="auto"/>
        <w:ind w:left="227" w:firstLineChars="0" w:firstLine="0"/>
        <w:jc w:val="center"/>
        <w:rPr>
          <w:b/>
          <w:sz w:val="24"/>
        </w:rPr>
      </w:pPr>
      <w:r w:rsidRPr="007E2BEE">
        <w:rPr>
          <w:b/>
          <w:noProof/>
          <w:sz w:val="24"/>
        </w:rPr>
        <w:lastRenderedPageBreak/>
        <w:drawing>
          <wp:inline distT="0" distB="0" distL="0" distR="0" wp14:anchorId="655DAAC2" wp14:editId="0A6F8B3E">
            <wp:extent cx="2630755" cy="368074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6743" cy="368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5BAAA" w14:textId="77777777" w:rsidR="00663E63" w:rsidRPr="00663E63" w:rsidRDefault="001E7D8C" w:rsidP="00663E63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r>
        <w:rPr>
          <w:rFonts w:eastAsia="黑体" w:hint="eastAsia"/>
          <w:b w:val="0"/>
          <w:sz w:val="32"/>
          <w:szCs w:val="32"/>
          <w:lang w:eastAsia="zh-CN"/>
        </w:rPr>
        <w:t>系统</w:t>
      </w:r>
      <w:r w:rsidR="00663E63" w:rsidRPr="00663E63">
        <w:rPr>
          <w:rFonts w:eastAsia="黑体" w:hint="eastAsia"/>
          <w:b w:val="0"/>
          <w:sz w:val="32"/>
          <w:szCs w:val="32"/>
          <w:lang w:eastAsia="zh-CN"/>
        </w:rPr>
        <w:t>分析建模</w:t>
      </w:r>
      <w:bookmarkEnd w:id="23"/>
    </w:p>
    <w:p w14:paraId="639AE7D1" w14:textId="358B948A" w:rsidR="008A7A5D" w:rsidRPr="00B91538" w:rsidRDefault="00723B09" w:rsidP="00B91538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4" w:name="_Toc153397858"/>
      <w:r>
        <w:rPr>
          <w:rFonts w:ascii="Times New Roman" w:hAnsi="Times New Roman"/>
          <w:b w:val="0"/>
          <w:sz w:val="30"/>
          <w:szCs w:val="30"/>
          <w:lang w:eastAsia="zh-CN"/>
        </w:rPr>
        <w:t>3</w:t>
      </w:r>
      <w:r w:rsidR="00723834">
        <w:rPr>
          <w:rFonts w:ascii="Times New Roman" w:hAnsi="Times New Roman" w:hint="eastAsia"/>
          <w:b w:val="0"/>
          <w:sz w:val="30"/>
          <w:szCs w:val="30"/>
          <w:lang w:eastAsia="zh-CN"/>
        </w:rPr>
        <w:t>.</w:t>
      </w:r>
      <w:r>
        <w:rPr>
          <w:rFonts w:ascii="Times New Roman" w:hAnsi="Times New Roman"/>
          <w:b w:val="0"/>
          <w:sz w:val="30"/>
          <w:szCs w:val="30"/>
          <w:lang w:eastAsia="zh-CN"/>
        </w:rPr>
        <w:t>1</w:t>
      </w:r>
      <w:r w:rsidR="00BD052D">
        <w:rPr>
          <w:rFonts w:ascii="Times New Roman" w:hAnsi="Times New Roman" w:hint="eastAsia"/>
          <w:b w:val="0"/>
          <w:sz w:val="30"/>
          <w:szCs w:val="30"/>
          <w:lang w:eastAsia="zh-CN"/>
        </w:rPr>
        <w:t>系统分析</w:t>
      </w:r>
      <w:r w:rsidR="00723834"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建模</w:t>
      </w:r>
      <w:r w:rsidR="00BD052D">
        <w:rPr>
          <w:rFonts w:ascii="Times New Roman" w:hAnsi="Times New Roman" w:hint="eastAsia"/>
          <w:b w:val="0"/>
          <w:sz w:val="30"/>
          <w:szCs w:val="30"/>
          <w:lang w:eastAsia="zh-CN"/>
        </w:rPr>
        <w:t>1</w:t>
      </w:r>
      <w:r w:rsidR="009E1981">
        <w:rPr>
          <w:rFonts w:ascii="Times New Roman" w:hAnsi="Times New Roman" w:hint="eastAsia"/>
          <w:b w:val="0"/>
          <w:sz w:val="30"/>
          <w:szCs w:val="30"/>
          <w:lang w:eastAsia="zh-CN"/>
        </w:rPr>
        <w:t>（分析</w:t>
      </w:r>
      <w:r w:rsidR="00D76E95">
        <w:rPr>
          <w:rFonts w:ascii="Times New Roman" w:hAnsi="Times New Roman" w:hint="eastAsia"/>
          <w:b w:val="0"/>
          <w:sz w:val="30"/>
          <w:szCs w:val="30"/>
          <w:lang w:eastAsia="zh-CN"/>
        </w:rPr>
        <w:t>类建模</w:t>
      </w:r>
      <w:r w:rsidR="009E1981">
        <w:rPr>
          <w:rFonts w:ascii="Times New Roman" w:hAnsi="Times New Roman" w:hint="eastAsia"/>
          <w:b w:val="0"/>
          <w:sz w:val="30"/>
          <w:szCs w:val="30"/>
          <w:lang w:eastAsia="zh-CN"/>
        </w:rPr>
        <w:t>）</w:t>
      </w:r>
      <w:r w:rsidR="00BD052D">
        <w:rPr>
          <w:rFonts w:ascii="Times New Roman" w:hAnsi="Times New Roman" w:hint="eastAsia"/>
          <w:b w:val="0"/>
          <w:sz w:val="30"/>
          <w:szCs w:val="30"/>
          <w:lang w:eastAsia="zh-CN"/>
        </w:rPr>
        <w:t>：</w:t>
      </w:r>
      <w:r w:rsidR="00BD052D">
        <w:rPr>
          <w:rFonts w:ascii="Times New Roman" w:hAnsi="Times New Roman" w:hint="eastAsia"/>
          <w:b w:val="0"/>
          <w:sz w:val="30"/>
          <w:szCs w:val="30"/>
          <w:lang w:eastAsia="zh-CN"/>
        </w:rPr>
        <w:t>BCE</w:t>
      </w:r>
      <w:r w:rsidR="00BD052D">
        <w:rPr>
          <w:rFonts w:ascii="Times New Roman" w:hAnsi="Times New Roman" w:hint="eastAsia"/>
          <w:b w:val="0"/>
          <w:sz w:val="30"/>
          <w:szCs w:val="30"/>
          <w:lang w:eastAsia="zh-CN"/>
        </w:rPr>
        <w:t>分析类图</w:t>
      </w:r>
      <w:bookmarkEnd w:id="24"/>
    </w:p>
    <w:p w14:paraId="2AA739AE" w14:textId="23CBBAAF" w:rsidR="008A7A5D" w:rsidRDefault="00711985" w:rsidP="00E32217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  <w:r>
        <w:rPr>
          <w:sz w:val="24"/>
        </w:rPr>
        <w:t>(1)</w:t>
      </w:r>
      <w:r w:rsidR="00E32217">
        <w:rPr>
          <w:rFonts w:hint="eastAsia"/>
          <w:sz w:val="24"/>
        </w:rPr>
        <w:t>边界类：</w:t>
      </w:r>
    </w:p>
    <w:p w14:paraId="011299CD" w14:textId="4A087EC7" w:rsidR="00E32217" w:rsidRDefault="008A7A5D" w:rsidP="00711985">
      <w:pPr>
        <w:adjustRightInd w:val="0"/>
        <w:snapToGrid w:val="0"/>
        <w:spacing w:beforeLines="50" w:before="156" w:line="300" w:lineRule="auto"/>
        <w:ind w:left="840"/>
        <w:rPr>
          <w:sz w:val="24"/>
        </w:rPr>
      </w:pPr>
      <w:r>
        <w:rPr>
          <w:rFonts w:hint="eastAsia"/>
          <w:sz w:val="24"/>
        </w:rPr>
        <w:t>UI</w:t>
      </w:r>
      <w:r>
        <w:rPr>
          <w:rFonts w:hint="eastAsia"/>
          <w:sz w:val="24"/>
        </w:rPr>
        <w:t>类：</w:t>
      </w:r>
      <w:r w:rsidR="00E32217">
        <w:rPr>
          <w:rFonts w:hint="eastAsia"/>
          <w:sz w:val="24"/>
        </w:rPr>
        <w:t>培训申请界面类，</w:t>
      </w:r>
      <w:r w:rsidR="00711985">
        <w:rPr>
          <w:rFonts w:hint="eastAsia"/>
          <w:sz w:val="24"/>
        </w:rPr>
        <w:t>缴费界面类，课程报名界面类，课程评价界面类，查询学员名单界面类，管理学员签到界面类，报名通知界面类，课程有关事项通知界面类，讲师资料更新界面类，资料导入导出界面类，课程更新界面类，课程创建界面类，执行人指定界面类，业务报表查询界面类。</w:t>
      </w:r>
      <w:r w:rsidR="00711985">
        <w:rPr>
          <w:sz w:val="24"/>
        </w:rPr>
        <w:t xml:space="preserve"> </w:t>
      </w:r>
    </w:p>
    <w:p w14:paraId="54C33CC0" w14:textId="52A7D7C6" w:rsidR="008A7A5D" w:rsidRDefault="008A7A5D" w:rsidP="00711985">
      <w:pPr>
        <w:adjustRightInd w:val="0"/>
        <w:snapToGrid w:val="0"/>
        <w:spacing w:beforeLines="50" w:before="156" w:line="300" w:lineRule="auto"/>
        <w:ind w:left="420" w:firstLine="420"/>
        <w:rPr>
          <w:sz w:val="24"/>
        </w:rPr>
      </w:pPr>
      <w:r>
        <w:rPr>
          <w:rFonts w:hint="eastAsia"/>
          <w:sz w:val="24"/>
        </w:rPr>
        <w:t>外部系统接口：</w:t>
      </w:r>
      <w:r w:rsidR="00F45507">
        <w:rPr>
          <w:rFonts w:hint="eastAsia"/>
          <w:sz w:val="24"/>
        </w:rPr>
        <w:t>支付</w:t>
      </w:r>
      <w:r w:rsidR="00F45507">
        <w:rPr>
          <w:rFonts w:hint="eastAsia"/>
          <w:sz w:val="24"/>
        </w:rPr>
        <w:t>API</w:t>
      </w:r>
      <w:r w:rsidR="00051252">
        <w:rPr>
          <w:rFonts w:hint="eastAsia"/>
          <w:sz w:val="24"/>
        </w:rPr>
        <w:t>，公司邮件系统</w:t>
      </w:r>
      <w:r w:rsidR="00F45507">
        <w:rPr>
          <w:rFonts w:hint="eastAsia"/>
          <w:sz w:val="24"/>
        </w:rPr>
        <w:t>API</w:t>
      </w:r>
      <w:r w:rsidR="00051252">
        <w:rPr>
          <w:rFonts w:hint="eastAsia"/>
          <w:sz w:val="24"/>
        </w:rPr>
        <w:t>，公司网站</w:t>
      </w:r>
      <w:r w:rsidR="00F45507">
        <w:rPr>
          <w:rFonts w:hint="eastAsia"/>
          <w:sz w:val="24"/>
        </w:rPr>
        <w:t>API</w:t>
      </w:r>
      <w:r w:rsidR="00D0300D">
        <w:rPr>
          <w:rFonts w:hint="eastAsia"/>
          <w:sz w:val="24"/>
        </w:rPr>
        <w:t>。</w:t>
      </w:r>
    </w:p>
    <w:p w14:paraId="41A2F5B6" w14:textId="2DEBFA85" w:rsidR="00E32217" w:rsidRDefault="00711985" w:rsidP="00E32217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  <w:r>
        <w:rPr>
          <w:sz w:val="24"/>
        </w:rPr>
        <w:t>(2)</w:t>
      </w:r>
      <w:r w:rsidR="00E32217">
        <w:rPr>
          <w:rFonts w:hint="eastAsia"/>
          <w:sz w:val="24"/>
        </w:rPr>
        <w:t>控制类：</w:t>
      </w:r>
      <w:r w:rsidR="00271853">
        <w:rPr>
          <w:rFonts w:hint="eastAsia"/>
          <w:sz w:val="24"/>
        </w:rPr>
        <w:t>培训申请控制类，缴费控制类，课程报名控制类，课程评价控制类，学员信息管理类，报名通知控制类，课程有关事项通知控制类，讲师信息管理类，资料导入导出控制类，课程信息管理类，执行人指定控制类，业务报表控制类，课程评价通知控制类。</w:t>
      </w:r>
      <w:r w:rsidR="00271853">
        <w:rPr>
          <w:sz w:val="24"/>
        </w:rPr>
        <w:t xml:space="preserve"> </w:t>
      </w:r>
    </w:p>
    <w:p w14:paraId="0157AF56" w14:textId="6439DCC4" w:rsidR="00DF6ECB" w:rsidRPr="00AD1F35" w:rsidRDefault="00711985" w:rsidP="00AD1F35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3)</w:t>
      </w:r>
      <w:r w:rsidR="00E32217">
        <w:rPr>
          <w:rFonts w:hint="eastAsia"/>
          <w:sz w:val="24"/>
        </w:rPr>
        <w:t>实体类：</w:t>
      </w:r>
      <w:r w:rsidR="0034454D">
        <w:rPr>
          <w:rFonts w:hint="eastAsia"/>
          <w:sz w:val="24"/>
        </w:rPr>
        <w:t>公司，课程，讲师，学员，执行人，工单，评价表</w:t>
      </w:r>
      <w:r w:rsidR="00201421">
        <w:rPr>
          <w:rFonts w:hint="eastAsia"/>
          <w:sz w:val="24"/>
        </w:rPr>
        <w:t>。</w:t>
      </w:r>
    </w:p>
    <w:p w14:paraId="16F82213" w14:textId="18D56867" w:rsidR="00F93B60" w:rsidRPr="004634B9" w:rsidRDefault="00F93B60" w:rsidP="00723834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  <w:r w:rsidRPr="00F93B60">
        <w:rPr>
          <w:noProof/>
          <w:sz w:val="24"/>
        </w:rPr>
        <w:lastRenderedPageBreak/>
        <w:drawing>
          <wp:inline distT="0" distB="0" distL="0" distR="0" wp14:anchorId="4E12E353" wp14:editId="23F33E63">
            <wp:extent cx="5274310" cy="29743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15F0" w14:textId="77777777" w:rsidR="00723834" w:rsidRPr="00845ECB" w:rsidRDefault="00BD052D" w:rsidP="0072383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5" w:name="_Toc153397859"/>
      <w:r>
        <w:rPr>
          <w:rFonts w:ascii="Times New Roman" w:hAnsi="Times New Roman"/>
          <w:b w:val="0"/>
          <w:sz w:val="30"/>
          <w:szCs w:val="30"/>
          <w:lang w:eastAsia="zh-CN"/>
        </w:rPr>
        <w:t>3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.</w:t>
      </w:r>
      <w:r>
        <w:rPr>
          <w:rFonts w:ascii="Times New Roman" w:hAnsi="Times New Roman"/>
          <w:b w:val="0"/>
          <w:sz w:val="30"/>
          <w:szCs w:val="30"/>
          <w:lang w:eastAsia="zh-CN"/>
        </w:rPr>
        <w:t>2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</w:t>
      </w:r>
      <w:r w:rsidR="00723834"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分析建模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2</w:t>
      </w:r>
      <w:r w:rsidR="00D76E95">
        <w:rPr>
          <w:rFonts w:ascii="Times New Roman" w:hAnsi="Times New Roman" w:hint="eastAsia"/>
          <w:b w:val="0"/>
          <w:sz w:val="30"/>
          <w:szCs w:val="30"/>
          <w:lang w:eastAsia="zh-CN"/>
        </w:rPr>
        <w:t>（领域类建模）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：</w:t>
      </w:r>
      <w:r w:rsidR="0041260A">
        <w:rPr>
          <w:rFonts w:ascii="Times New Roman" w:hAnsi="Times New Roman" w:hint="eastAsia"/>
          <w:b w:val="0"/>
          <w:sz w:val="30"/>
          <w:szCs w:val="30"/>
          <w:lang w:eastAsia="zh-CN"/>
        </w:rPr>
        <w:t>领域类图（实体分析类图）</w:t>
      </w:r>
      <w:bookmarkEnd w:id="25"/>
    </w:p>
    <w:p w14:paraId="17CC6BA9" w14:textId="77777777" w:rsidR="00DF6ECB" w:rsidRPr="000268CA" w:rsidRDefault="00DF6ECB" w:rsidP="00DF6ECB">
      <w:pPr>
        <w:adjustRightInd w:val="0"/>
        <w:snapToGrid w:val="0"/>
        <w:spacing w:beforeLines="50" w:before="156" w:line="300" w:lineRule="auto"/>
        <w:ind w:firstLineChars="200" w:firstLine="480"/>
        <w:rPr>
          <w:color w:val="7030A0"/>
          <w:sz w:val="24"/>
        </w:rPr>
      </w:pPr>
      <w:r w:rsidRPr="000268CA">
        <w:rPr>
          <w:rFonts w:hint="eastAsia"/>
          <w:color w:val="7030A0"/>
          <w:sz w:val="24"/>
        </w:rPr>
        <w:t>针对</w:t>
      </w:r>
      <w:r w:rsidR="00E50172" w:rsidRPr="000268CA">
        <w:rPr>
          <w:rFonts w:hint="eastAsia"/>
          <w:color w:val="7030A0"/>
          <w:sz w:val="24"/>
        </w:rPr>
        <w:t>3.</w:t>
      </w:r>
      <w:r w:rsidR="00E50172" w:rsidRPr="000268CA">
        <w:rPr>
          <w:color w:val="7030A0"/>
          <w:sz w:val="24"/>
        </w:rPr>
        <w:t>1</w:t>
      </w:r>
      <w:r w:rsidR="00E50172" w:rsidRPr="000268CA">
        <w:rPr>
          <w:rFonts w:hint="eastAsia"/>
          <w:color w:val="7030A0"/>
          <w:sz w:val="24"/>
        </w:rPr>
        <w:t>中得到的</w:t>
      </w:r>
      <w:r w:rsidRPr="000268CA">
        <w:rPr>
          <w:rFonts w:hint="eastAsia"/>
          <w:color w:val="7030A0"/>
          <w:sz w:val="24"/>
        </w:rPr>
        <w:t>BCE</w:t>
      </w:r>
      <w:r w:rsidRPr="000268CA">
        <w:rPr>
          <w:rFonts w:hint="eastAsia"/>
          <w:color w:val="7030A0"/>
          <w:sz w:val="24"/>
        </w:rPr>
        <w:t>分析类图中的实体类，分析它们之间的关系，给出领域类图（即实体分析类图，必须包含关系、关系基数，最好列出主要属性）。</w:t>
      </w:r>
    </w:p>
    <w:p w14:paraId="184AFEB6" w14:textId="77777777" w:rsidR="00F11BEF" w:rsidRPr="0003615E" w:rsidRDefault="00F11BEF" w:rsidP="0003615E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</w:t>
      </w:r>
      <w:r w:rsidR="000534D7">
        <w:rPr>
          <w:rFonts w:hint="eastAsia"/>
          <w:i/>
          <w:color w:val="FF0000"/>
          <w:sz w:val="24"/>
        </w:rPr>
        <w:t>实体分析类图</w:t>
      </w:r>
      <w:r>
        <w:rPr>
          <w:rFonts w:hint="eastAsia"/>
          <w:i/>
          <w:color w:val="FF0000"/>
          <w:sz w:val="24"/>
        </w:rPr>
        <w:t>】</w:t>
      </w:r>
    </w:p>
    <w:p w14:paraId="101A52D1" w14:textId="77777777" w:rsidR="001E7D8C" w:rsidRPr="001E7D8C" w:rsidRDefault="001E7D8C" w:rsidP="001E7D8C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26" w:name="_Toc153397860"/>
      <w:r w:rsidRPr="001E7D8C">
        <w:rPr>
          <w:rFonts w:eastAsia="黑体" w:hint="eastAsia"/>
          <w:b w:val="0"/>
          <w:sz w:val="32"/>
          <w:szCs w:val="32"/>
          <w:lang w:eastAsia="zh-CN"/>
        </w:rPr>
        <w:t>系统</w:t>
      </w:r>
      <w:r>
        <w:rPr>
          <w:rFonts w:eastAsia="黑体" w:hint="eastAsia"/>
          <w:b w:val="0"/>
          <w:sz w:val="32"/>
          <w:szCs w:val="32"/>
          <w:lang w:eastAsia="zh-CN"/>
        </w:rPr>
        <w:t>设计</w:t>
      </w:r>
      <w:r w:rsidRPr="001E7D8C">
        <w:rPr>
          <w:rFonts w:eastAsia="黑体" w:hint="eastAsia"/>
          <w:b w:val="0"/>
          <w:sz w:val="32"/>
          <w:szCs w:val="32"/>
          <w:lang w:eastAsia="zh-CN"/>
        </w:rPr>
        <w:t>建模</w:t>
      </w:r>
      <w:bookmarkEnd w:id="26"/>
    </w:p>
    <w:p w14:paraId="5CE7CAB8" w14:textId="77777777" w:rsidR="00723834" w:rsidRPr="00845ECB" w:rsidRDefault="0041260A" w:rsidP="0072383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7" w:name="_Toc153397861"/>
      <w:r>
        <w:rPr>
          <w:rFonts w:ascii="Times New Roman" w:hAnsi="Times New Roman"/>
          <w:b w:val="0"/>
          <w:sz w:val="30"/>
          <w:szCs w:val="30"/>
          <w:lang w:eastAsia="zh-CN"/>
        </w:rPr>
        <w:t>4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.</w:t>
      </w:r>
      <w:r>
        <w:rPr>
          <w:rFonts w:ascii="Times New Roman" w:hAnsi="Times New Roman"/>
          <w:b w:val="0"/>
          <w:sz w:val="30"/>
          <w:szCs w:val="30"/>
          <w:lang w:eastAsia="zh-CN"/>
        </w:rPr>
        <w:t>1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系统设计</w:t>
      </w:r>
      <w:r w:rsidR="00723834"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建模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1</w:t>
      </w:r>
      <w:r w:rsidR="0006700E">
        <w:rPr>
          <w:rFonts w:ascii="Times New Roman" w:hAnsi="Times New Roman" w:hint="eastAsia"/>
          <w:b w:val="0"/>
          <w:sz w:val="30"/>
          <w:szCs w:val="30"/>
          <w:lang w:eastAsia="zh-CN"/>
        </w:rPr>
        <w:t>（分析类</w:t>
      </w:r>
      <w:r w:rsidR="006D08ED">
        <w:rPr>
          <w:rFonts w:ascii="Times New Roman" w:hAnsi="Times New Roman" w:hint="eastAsia"/>
          <w:b w:val="0"/>
          <w:sz w:val="30"/>
          <w:szCs w:val="30"/>
          <w:lang w:eastAsia="zh-CN"/>
        </w:rPr>
        <w:t>细化</w:t>
      </w:r>
      <w:r w:rsidR="0006700E">
        <w:rPr>
          <w:rFonts w:ascii="Times New Roman" w:hAnsi="Times New Roman" w:hint="eastAsia"/>
          <w:b w:val="0"/>
          <w:sz w:val="30"/>
          <w:szCs w:val="30"/>
          <w:lang w:eastAsia="zh-CN"/>
        </w:rPr>
        <w:t>）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：</w:t>
      </w:r>
      <w:r w:rsidR="0006700E">
        <w:rPr>
          <w:rFonts w:ascii="Times New Roman" w:hAnsi="Times New Roman" w:hint="eastAsia"/>
          <w:b w:val="0"/>
          <w:sz w:val="30"/>
          <w:szCs w:val="30"/>
          <w:lang w:eastAsia="zh-CN"/>
        </w:rPr>
        <w:t>设计类图</w:t>
      </w:r>
      <w:bookmarkEnd w:id="27"/>
      <w:r w:rsidR="0006700E" w:rsidRPr="00845ECB">
        <w:rPr>
          <w:rFonts w:ascii="Times New Roman" w:hAnsi="Times New Roman"/>
          <w:b w:val="0"/>
          <w:sz w:val="30"/>
          <w:szCs w:val="30"/>
          <w:lang w:eastAsia="zh-CN"/>
        </w:rPr>
        <w:t xml:space="preserve"> </w:t>
      </w:r>
    </w:p>
    <w:p w14:paraId="4358CC2C" w14:textId="77777777" w:rsidR="00DF6ECB" w:rsidRPr="000268CA" w:rsidRDefault="00DF6ECB" w:rsidP="00DF6ECB">
      <w:pPr>
        <w:adjustRightInd w:val="0"/>
        <w:snapToGrid w:val="0"/>
        <w:spacing w:beforeLines="50" w:before="156" w:line="300" w:lineRule="auto"/>
        <w:ind w:firstLineChars="200" w:firstLine="480"/>
        <w:rPr>
          <w:color w:val="7030A0"/>
          <w:sz w:val="24"/>
        </w:rPr>
      </w:pPr>
      <w:r w:rsidRPr="000268CA">
        <w:rPr>
          <w:rFonts w:hint="eastAsia"/>
          <w:color w:val="7030A0"/>
          <w:sz w:val="24"/>
        </w:rPr>
        <w:t>根据</w:t>
      </w:r>
      <w:r w:rsidR="00E50172" w:rsidRPr="000268CA">
        <w:rPr>
          <w:rFonts w:hint="eastAsia"/>
          <w:color w:val="7030A0"/>
          <w:sz w:val="24"/>
        </w:rPr>
        <w:t>3.</w:t>
      </w:r>
      <w:r w:rsidR="00E50172" w:rsidRPr="000268CA">
        <w:rPr>
          <w:color w:val="7030A0"/>
          <w:sz w:val="24"/>
        </w:rPr>
        <w:t>1</w:t>
      </w:r>
      <w:r w:rsidR="00E50172" w:rsidRPr="000268CA">
        <w:rPr>
          <w:rFonts w:hint="eastAsia"/>
          <w:color w:val="7030A0"/>
          <w:sz w:val="24"/>
        </w:rPr>
        <w:t>中得到的</w:t>
      </w:r>
      <w:r w:rsidRPr="000268CA">
        <w:rPr>
          <w:rFonts w:hint="eastAsia"/>
          <w:color w:val="7030A0"/>
          <w:sz w:val="24"/>
        </w:rPr>
        <w:t>BCE</w:t>
      </w:r>
      <w:r w:rsidRPr="000268CA">
        <w:rPr>
          <w:rFonts w:hint="eastAsia"/>
          <w:color w:val="7030A0"/>
          <w:sz w:val="24"/>
        </w:rPr>
        <w:t>分析类图，进行系统设计，给出设计类图，要求：①该类图中必须包含所有的实体类，但边界类和控制类可以不是全部的，至少包括</w:t>
      </w:r>
      <w:r w:rsidRPr="000268CA">
        <w:rPr>
          <w:rFonts w:hint="eastAsia"/>
          <w:color w:val="7030A0"/>
          <w:sz w:val="24"/>
        </w:rPr>
        <w:t>3</w:t>
      </w:r>
      <w:r w:rsidRPr="000268CA">
        <w:rPr>
          <w:rFonts w:hint="eastAsia"/>
          <w:color w:val="7030A0"/>
          <w:sz w:val="24"/>
        </w:rPr>
        <w:t>个边界类、</w:t>
      </w:r>
      <w:r w:rsidRPr="000268CA">
        <w:rPr>
          <w:rFonts w:hint="eastAsia"/>
          <w:color w:val="7030A0"/>
          <w:sz w:val="24"/>
        </w:rPr>
        <w:t>3</w:t>
      </w:r>
      <w:r w:rsidRPr="000268CA">
        <w:rPr>
          <w:rFonts w:hint="eastAsia"/>
          <w:color w:val="7030A0"/>
          <w:sz w:val="24"/>
        </w:rPr>
        <w:t>个控制类（建议跟“需求分析建模</w:t>
      </w:r>
      <w:r w:rsidRPr="000268CA">
        <w:rPr>
          <w:rFonts w:hint="eastAsia"/>
          <w:color w:val="7030A0"/>
          <w:sz w:val="24"/>
        </w:rPr>
        <w:t>3</w:t>
      </w:r>
      <w:r w:rsidRPr="000268CA">
        <w:rPr>
          <w:rFonts w:hint="eastAsia"/>
          <w:color w:val="7030A0"/>
          <w:sz w:val="24"/>
        </w:rPr>
        <w:t>”中选择的用例对应）；②尽量写全每个类的属性和操作，而且属性必须包括可见性、类型等，操作必须包括可见性，参数和返回值类型可以不写。</w:t>
      </w:r>
    </w:p>
    <w:p w14:paraId="409D958B" w14:textId="77777777" w:rsidR="00F11BEF" w:rsidRPr="00457CB3" w:rsidRDefault="00F11BEF" w:rsidP="0003615E">
      <w:pPr>
        <w:adjustRightInd w:val="0"/>
        <w:snapToGrid w:val="0"/>
        <w:spacing w:line="300" w:lineRule="auto"/>
        <w:rPr>
          <w:i/>
          <w:sz w:val="24"/>
        </w:rPr>
      </w:pPr>
      <w:r>
        <w:rPr>
          <w:rFonts w:hint="eastAsia"/>
          <w:i/>
          <w:color w:val="FF0000"/>
          <w:sz w:val="24"/>
        </w:rPr>
        <w:t>【插入</w:t>
      </w:r>
      <w:r w:rsidR="00F04786">
        <w:rPr>
          <w:rFonts w:hint="eastAsia"/>
          <w:i/>
          <w:color w:val="FF0000"/>
          <w:sz w:val="24"/>
        </w:rPr>
        <w:t>设计类图</w:t>
      </w:r>
      <w:r>
        <w:rPr>
          <w:rFonts w:hint="eastAsia"/>
          <w:i/>
          <w:color w:val="FF0000"/>
          <w:sz w:val="24"/>
        </w:rPr>
        <w:t>】</w:t>
      </w:r>
    </w:p>
    <w:p w14:paraId="787EBC00" w14:textId="77777777" w:rsidR="00723834" w:rsidRPr="00845ECB" w:rsidRDefault="00C36AB1" w:rsidP="0072383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8" w:name="_Toc153397862"/>
      <w:r>
        <w:rPr>
          <w:rFonts w:ascii="Times New Roman" w:hAnsi="Times New Roman"/>
          <w:b w:val="0"/>
          <w:sz w:val="30"/>
          <w:szCs w:val="30"/>
          <w:lang w:eastAsia="zh-CN"/>
        </w:rPr>
        <w:t>4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.</w:t>
      </w:r>
      <w:r>
        <w:rPr>
          <w:rFonts w:ascii="Times New Roman" w:hAnsi="Times New Roman"/>
          <w:b w:val="0"/>
          <w:sz w:val="30"/>
          <w:szCs w:val="30"/>
          <w:lang w:eastAsia="zh-CN"/>
        </w:rPr>
        <w:t>2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系统设计</w:t>
      </w:r>
      <w:r w:rsidR="00723834"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建模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2</w:t>
      </w:r>
      <w:r w:rsidR="007B6CDA" w:rsidRPr="007B6CDA">
        <w:rPr>
          <w:rFonts w:ascii="Times New Roman" w:hAnsi="Times New Roman" w:hint="eastAsia"/>
          <w:b w:val="0"/>
          <w:sz w:val="30"/>
          <w:szCs w:val="30"/>
          <w:lang w:eastAsia="zh-CN"/>
        </w:rPr>
        <w:t>（数据库表结构设计）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：</w:t>
      </w:r>
      <w:r w:rsidR="005D5E78">
        <w:rPr>
          <w:rFonts w:ascii="Times New Roman" w:hAnsi="Times New Roman" w:hint="eastAsia"/>
          <w:b w:val="0"/>
          <w:sz w:val="30"/>
          <w:szCs w:val="30"/>
          <w:lang w:eastAsia="zh-CN"/>
        </w:rPr>
        <w:t>物理</w:t>
      </w:r>
      <w:r w:rsidR="005D5E78">
        <w:rPr>
          <w:rFonts w:ascii="Times New Roman" w:hAnsi="Times New Roman" w:hint="eastAsia"/>
          <w:b w:val="0"/>
          <w:sz w:val="30"/>
          <w:szCs w:val="30"/>
          <w:lang w:eastAsia="zh-CN"/>
        </w:rPr>
        <w:t>ERD</w:t>
      </w:r>
      <w:bookmarkEnd w:id="28"/>
    </w:p>
    <w:p w14:paraId="30FF4948" w14:textId="77777777" w:rsidR="00DF6ECB" w:rsidRPr="000268CA" w:rsidRDefault="00DF6ECB" w:rsidP="00DF6ECB">
      <w:pPr>
        <w:adjustRightInd w:val="0"/>
        <w:snapToGrid w:val="0"/>
        <w:spacing w:beforeLines="50" w:before="156" w:line="300" w:lineRule="auto"/>
        <w:ind w:firstLineChars="200" w:firstLine="480"/>
        <w:rPr>
          <w:color w:val="7030A0"/>
          <w:sz w:val="24"/>
        </w:rPr>
      </w:pPr>
      <w:r w:rsidRPr="000268CA">
        <w:rPr>
          <w:rFonts w:hint="eastAsia"/>
          <w:color w:val="7030A0"/>
          <w:sz w:val="24"/>
        </w:rPr>
        <w:t>根据</w:t>
      </w:r>
      <w:r w:rsidR="00E50172" w:rsidRPr="000268CA">
        <w:rPr>
          <w:rFonts w:hint="eastAsia"/>
          <w:color w:val="7030A0"/>
          <w:sz w:val="24"/>
        </w:rPr>
        <w:t>4.</w:t>
      </w:r>
      <w:r w:rsidR="00E50172" w:rsidRPr="000268CA">
        <w:rPr>
          <w:color w:val="7030A0"/>
          <w:sz w:val="24"/>
        </w:rPr>
        <w:t>1</w:t>
      </w:r>
      <w:r w:rsidR="00E50172" w:rsidRPr="000268CA">
        <w:rPr>
          <w:rFonts w:hint="eastAsia"/>
          <w:color w:val="7030A0"/>
          <w:sz w:val="24"/>
        </w:rPr>
        <w:t>中得到的</w:t>
      </w:r>
      <w:r w:rsidRPr="000268CA">
        <w:rPr>
          <w:rFonts w:hint="eastAsia"/>
          <w:color w:val="7030A0"/>
          <w:sz w:val="24"/>
        </w:rPr>
        <w:t>设计类图中的实体类部分，完成物理</w:t>
      </w:r>
      <w:r w:rsidRPr="000268CA">
        <w:rPr>
          <w:rFonts w:hint="eastAsia"/>
          <w:color w:val="7030A0"/>
          <w:sz w:val="24"/>
        </w:rPr>
        <w:t>ERD</w:t>
      </w:r>
      <w:r w:rsidRPr="000268CA">
        <w:rPr>
          <w:rFonts w:hint="eastAsia"/>
          <w:color w:val="7030A0"/>
          <w:sz w:val="24"/>
        </w:rPr>
        <w:t>设计，其中属性类型必须按照具体的数据库系统的要求填写（可选熟悉的任何数据库系统，比如</w:t>
      </w:r>
      <w:r w:rsidRPr="000268CA">
        <w:rPr>
          <w:rFonts w:hint="eastAsia"/>
          <w:color w:val="7030A0"/>
          <w:sz w:val="24"/>
        </w:rPr>
        <w:t>MySQL</w:t>
      </w:r>
      <w:r w:rsidRPr="000268CA">
        <w:rPr>
          <w:rFonts w:hint="eastAsia"/>
          <w:color w:val="7030A0"/>
          <w:sz w:val="24"/>
        </w:rPr>
        <w:t>、</w:t>
      </w:r>
      <w:r w:rsidRPr="000268CA">
        <w:rPr>
          <w:rFonts w:hint="eastAsia"/>
          <w:color w:val="7030A0"/>
          <w:sz w:val="24"/>
        </w:rPr>
        <w:t>SQL-Server</w:t>
      </w:r>
      <w:r w:rsidRPr="000268CA">
        <w:rPr>
          <w:rFonts w:hint="eastAsia"/>
          <w:color w:val="7030A0"/>
          <w:sz w:val="24"/>
        </w:rPr>
        <w:t>、</w:t>
      </w:r>
      <w:r w:rsidRPr="000268CA">
        <w:rPr>
          <w:rFonts w:hint="eastAsia"/>
          <w:color w:val="7030A0"/>
          <w:sz w:val="24"/>
        </w:rPr>
        <w:t>Oracle</w:t>
      </w:r>
      <w:r w:rsidRPr="000268CA">
        <w:rPr>
          <w:rFonts w:hint="eastAsia"/>
          <w:color w:val="7030A0"/>
          <w:sz w:val="24"/>
        </w:rPr>
        <w:t>等，需要在报告中注明）。</w:t>
      </w:r>
    </w:p>
    <w:p w14:paraId="4CAB1D9B" w14:textId="77777777" w:rsidR="00B15801" w:rsidRDefault="00B15801" w:rsidP="00B15801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87569C" w:rsidRPr="00B15801">
        <w:rPr>
          <w:sz w:val="24"/>
        </w:rPr>
        <w:t>选用的数据库系统：</w:t>
      </w:r>
      <w:r w:rsidR="0087569C" w:rsidRPr="00B15801">
        <w:rPr>
          <w:color w:val="C00000"/>
          <w:sz w:val="24"/>
        </w:rPr>
        <w:t>XXXXXX</w:t>
      </w:r>
      <w:r w:rsidR="0087569C" w:rsidRPr="00B15801">
        <w:rPr>
          <w:sz w:val="24"/>
        </w:rPr>
        <w:t>数据库系统</w:t>
      </w:r>
    </w:p>
    <w:p w14:paraId="5B9BA3F7" w14:textId="77777777" w:rsidR="00F11BEF" w:rsidRPr="0012530C" w:rsidRDefault="00B15801" w:rsidP="0012530C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F11BEF" w:rsidRPr="0012530C">
        <w:rPr>
          <w:rFonts w:hint="eastAsia"/>
          <w:i/>
          <w:color w:val="FF0000"/>
          <w:sz w:val="24"/>
        </w:rPr>
        <w:t>【插入</w:t>
      </w:r>
      <w:r w:rsidR="00F04786" w:rsidRPr="0012530C">
        <w:rPr>
          <w:rFonts w:hint="eastAsia"/>
          <w:i/>
          <w:color w:val="FF0000"/>
          <w:sz w:val="24"/>
        </w:rPr>
        <w:t>物理</w:t>
      </w:r>
      <w:r w:rsidR="00F04786" w:rsidRPr="0012530C">
        <w:rPr>
          <w:rFonts w:hint="eastAsia"/>
          <w:i/>
          <w:color w:val="FF0000"/>
          <w:sz w:val="24"/>
        </w:rPr>
        <w:t>ERD</w:t>
      </w:r>
      <w:r w:rsidR="00F11BEF" w:rsidRPr="0012530C">
        <w:rPr>
          <w:rFonts w:hint="eastAsia"/>
          <w:i/>
          <w:color w:val="FF0000"/>
          <w:sz w:val="24"/>
        </w:rPr>
        <w:t>图】</w:t>
      </w:r>
    </w:p>
    <w:p w14:paraId="7CEE20B4" w14:textId="5A617FEC" w:rsidR="00723834" w:rsidRDefault="005D5E78" w:rsidP="0072383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9" w:name="_Toc153397863"/>
      <w:r>
        <w:rPr>
          <w:rFonts w:ascii="Times New Roman" w:hAnsi="Times New Roman"/>
          <w:b w:val="0"/>
          <w:sz w:val="30"/>
          <w:szCs w:val="30"/>
          <w:lang w:eastAsia="zh-CN"/>
        </w:rPr>
        <w:lastRenderedPageBreak/>
        <w:t>4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.</w:t>
      </w:r>
      <w:r>
        <w:rPr>
          <w:rFonts w:ascii="Times New Roman" w:hAnsi="Times New Roman"/>
          <w:b w:val="0"/>
          <w:sz w:val="30"/>
          <w:szCs w:val="30"/>
          <w:lang w:eastAsia="zh-CN"/>
        </w:rPr>
        <w:t>3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系统设计</w:t>
      </w:r>
      <w:r w:rsidR="00723834"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建模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3</w:t>
      </w:r>
      <w:r w:rsidR="007B6CDA">
        <w:rPr>
          <w:rFonts w:ascii="Times New Roman" w:hAnsi="Times New Roman" w:hint="eastAsia"/>
          <w:b w:val="0"/>
          <w:sz w:val="30"/>
          <w:szCs w:val="30"/>
          <w:lang w:eastAsia="zh-CN"/>
        </w:rPr>
        <w:t>（系统架构设计）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：系统网络</w:t>
      </w:r>
      <w:r w:rsidR="007B6CDA">
        <w:rPr>
          <w:rFonts w:ascii="Times New Roman" w:hAnsi="Times New Roman" w:hint="eastAsia"/>
          <w:b w:val="0"/>
          <w:sz w:val="30"/>
          <w:szCs w:val="30"/>
          <w:lang w:eastAsia="zh-CN"/>
        </w:rPr>
        <w:t>拓扑结构图</w:t>
      </w:r>
      <w:bookmarkEnd w:id="29"/>
    </w:p>
    <w:p w14:paraId="69756B5B" w14:textId="3C9AEF32" w:rsidR="004B0BF4" w:rsidRPr="004B0BF4" w:rsidRDefault="004B0BF4" w:rsidP="004B0BF4">
      <w:pPr>
        <w:rPr>
          <w:lang w:val="x-none"/>
        </w:rPr>
      </w:pPr>
      <w:r w:rsidRPr="004B0BF4">
        <w:rPr>
          <w:noProof/>
          <w:lang w:val="x-none"/>
        </w:rPr>
        <w:drawing>
          <wp:inline distT="0" distB="0" distL="0" distR="0" wp14:anchorId="1ED721CA" wp14:editId="29A45721">
            <wp:extent cx="5274310" cy="40011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6734D" w14:textId="702F8FA3" w:rsidR="00723834" w:rsidRPr="00845ECB" w:rsidRDefault="004074FE" w:rsidP="00723834">
      <w:pPr>
        <w:pStyle w:val="2"/>
        <w:topLinePunct/>
        <w:adjustRightInd w:val="0"/>
        <w:snapToGrid w:val="0"/>
        <w:spacing w:before="120" w:after="120" w:line="300" w:lineRule="auto"/>
        <w:ind w:left="648" w:hangingChars="270" w:hanging="648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30" w:name="_Toc153397864"/>
      <w:r w:rsidRPr="004074FE">
        <w:rPr>
          <w:rFonts w:ascii="Times New Roman" w:eastAsia="宋体" w:hAnsi="Times New Roman"/>
          <w:b w:val="0"/>
          <w:bCs w:val="0"/>
          <w:color w:val="7030A0"/>
          <w:sz w:val="24"/>
          <w:szCs w:val="24"/>
          <w:lang w:val="en-US" w:eastAsia="zh-CN"/>
        </w:rPr>
        <w:t xml:space="preserve"> </w:t>
      </w:r>
      <w:r w:rsidR="001C65F4">
        <w:rPr>
          <w:rFonts w:ascii="Times New Roman" w:hAnsi="Times New Roman"/>
          <w:b w:val="0"/>
          <w:sz w:val="30"/>
          <w:szCs w:val="30"/>
          <w:lang w:eastAsia="zh-CN"/>
        </w:rPr>
        <w:t>4</w:t>
      </w:r>
      <w:r w:rsidR="001C65F4">
        <w:rPr>
          <w:rFonts w:ascii="Times New Roman" w:hAnsi="Times New Roman" w:hint="eastAsia"/>
          <w:b w:val="0"/>
          <w:sz w:val="30"/>
          <w:szCs w:val="30"/>
          <w:lang w:eastAsia="zh-CN"/>
        </w:rPr>
        <w:t>.</w:t>
      </w:r>
      <w:r w:rsidR="001C65F4">
        <w:rPr>
          <w:rFonts w:ascii="Times New Roman" w:hAnsi="Times New Roman"/>
          <w:b w:val="0"/>
          <w:sz w:val="30"/>
          <w:szCs w:val="30"/>
          <w:lang w:eastAsia="zh-CN"/>
        </w:rPr>
        <w:t>4</w:t>
      </w:r>
      <w:r w:rsidR="001C65F4">
        <w:rPr>
          <w:rFonts w:ascii="Times New Roman" w:hAnsi="Times New Roman" w:hint="eastAsia"/>
          <w:b w:val="0"/>
          <w:sz w:val="30"/>
          <w:szCs w:val="30"/>
          <w:lang w:eastAsia="zh-CN"/>
        </w:rPr>
        <w:t>系统设计建模</w:t>
      </w:r>
      <w:r w:rsidR="001C65F4">
        <w:rPr>
          <w:rFonts w:ascii="Times New Roman" w:hAnsi="Times New Roman" w:hint="eastAsia"/>
          <w:b w:val="0"/>
          <w:sz w:val="30"/>
          <w:szCs w:val="30"/>
          <w:lang w:eastAsia="zh-CN"/>
        </w:rPr>
        <w:t>4</w:t>
      </w:r>
      <w:r w:rsidR="001C65F4">
        <w:rPr>
          <w:rFonts w:ascii="Times New Roman" w:hAnsi="Times New Roman" w:hint="eastAsia"/>
          <w:b w:val="0"/>
          <w:sz w:val="30"/>
          <w:szCs w:val="30"/>
          <w:lang w:eastAsia="zh-CN"/>
        </w:rPr>
        <w:t>（系统功能设计）：</w:t>
      </w:r>
      <w:r w:rsidR="00497E9E">
        <w:rPr>
          <w:rFonts w:ascii="Times New Roman" w:hAnsi="Times New Roman" w:hint="eastAsia"/>
          <w:b w:val="0"/>
          <w:sz w:val="30"/>
          <w:szCs w:val="30"/>
          <w:lang w:eastAsia="zh-CN"/>
        </w:rPr>
        <w:t>时序图</w:t>
      </w:r>
      <w:r w:rsidR="00497E9E">
        <w:rPr>
          <w:rFonts w:ascii="Times New Roman" w:hAnsi="Times New Roman"/>
          <w:b w:val="0"/>
          <w:sz w:val="30"/>
          <w:szCs w:val="30"/>
          <w:lang w:eastAsia="zh-CN"/>
        </w:rPr>
        <w:t>/</w:t>
      </w:r>
      <w:r w:rsidR="00497E9E">
        <w:rPr>
          <w:rFonts w:ascii="Times New Roman" w:hAnsi="Times New Roman" w:hint="eastAsia"/>
          <w:b w:val="0"/>
          <w:sz w:val="30"/>
          <w:szCs w:val="30"/>
          <w:lang w:eastAsia="zh-CN"/>
        </w:rPr>
        <w:t>功能逻辑流程图</w:t>
      </w:r>
      <w:bookmarkEnd w:id="30"/>
    </w:p>
    <w:p w14:paraId="260221AC" w14:textId="77777777" w:rsidR="00DF6ECB" w:rsidRPr="000268CA" w:rsidRDefault="00DF6ECB" w:rsidP="00DF6ECB">
      <w:pPr>
        <w:adjustRightInd w:val="0"/>
        <w:snapToGrid w:val="0"/>
        <w:spacing w:beforeLines="50" w:before="156" w:line="300" w:lineRule="auto"/>
        <w:ind w:firstLineChars="200" w:firstLine="480"/>
        <w:rPr>
          <w:color w:val="7030A0"/>
          <w:sz w:val="24"/>
        </w:rPr>
      </w:pPr>
      <w:r w:rsidRPr="000268CA">
        <w:rPr>
          <w:rFonts w:hint="eastAsia"/>
          <w:color w:val="7030A0"/>
          <w:sz w:val="24"/>
        </w:rPr>
        <w:t>根据前面的分析与设计</w:t>
      </w:r>
      <w:r w:rsidR="00EB6473" w:rsidRPr="000268CA">
        <w:rPr>
          <w:rFonts w:hint="eastAsia"/>
          <w:color w:val="7030A0"/>
          <w:sz w:val="24"/>
        </w:rPr>
        <w:t>结果</w:t>
      </w:r>
      <w:r w:rsidRPr="000268CA">
        <w:rPr>
          <w:rFonts w:hint="eastAsia"/>
          <w:color w:val="7030A0"/>
          <w:sz w:val="24"/>
        </w:rPr>
        <w:t>，①给出未来系统的功能结构划分图，同时②选择至少</w:t>
      </w:r>
      <w:r w:rsidRPr="000268CA">
        <w:rPr>
          <w:rFonts w:hint="eastAsia"/>
          <w:color w:val="7030A0"/>
          <w:sz w:val="24"/>
        </w:rPr>
        <w:t>3</w:t>
      </w:r>
      <w:r w:rsidRPr="000268CA">
        <w:rPr>
          <w:rFonts w:hint="eastAsia"/>
          <w:color w:val="7030A0"/>
          <w:sz w:val="24"/>
        </w:rPr>
        <w:t>个具体功能，进行详细设计，给出其对应的时序图或者功能逻辑流程图。</w:t>
      </w:r>
    </w:p>
    <w:p w14:paraId="3AD28F03" w14:textId="77777777" w:rsidR="00F11BEF" w:rsidRDefault="00F11BEF" w:rsidP="0012530C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</w:t>
      </w:r>
      <w:r w:rsidR="0060540E">
        <w:rPr>
          <w:rFonts w:hint="eastAsia"/>
          <w:i/>
          <w:color w:val="FF0000"/>
          <w:sz w:val="24"/>
        </w:rPr>
        <w:t>时序图</w:t>
      </w:r>
      <w:r w:rsidR="004E0BA9">
        <w:rPr>
          <w:rFonts w:hint="eastAsia"/>
          <w:i/>
          <w:color w:val="FF0000"/>
          <w:sz w:val="24"/>
        </w:rPr>
        <w:t>1</w:t>
      </w:r>
      <w:r w:rsidR="0060540E">
        <w:rPr>
          <w:rFonts w:hint="eastAsia"/>
          <w:i/>
          <w:color w:val="FF0000"/>
          <w:sz w:val="24"/>
        </w:rPr>
        <w:t>或功能逻辑流程图</w:t>
      </w:r>
      <w:r w:rsidR="004E0BA9">
        <w:rPr>
          <w:rFonts w:hint="eastAsia"/>
          <w:i/>
          <w:color w:val="FF0000"/>
          <w:sz w:val="24"/>
        </w:rPr>
        <w:t>1</w:t>
      </w:r>
      <w:r>
        <w:rPr>
          <w:rFonts w:hint="eastAsia"/>
          <w:i/>
          <w:color w:val="FF0000"/>
          <w:sz w:val="24"/>
        </w:rPr>
        <w:t>】</w:t>
      </w:r>
    </w:p>
    <w:p w14:paraId="3AC54387" w14:textId="77777777" w:rsidR="004E0BA9" w:rsidRDefault="004E0BA9" w:rsidP="0012530C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【插入时序图</w:t>
      </w:r>
      <w:r>
        <w:rPr>
          <w:rFonts w:hint="eastAsia"/>
          <w:i/>
          <w:color w:val="FF0000"/>
          <w:sz w:val="24"/>
        </w:rPr>
        <w:t>2</w:t>
      </w:r>
      <w:r>
        <w:rPr>
          <w:rFonts w:hint="eastAsia"/>
          <w:i/>
          <w:color w:val="FF0000"/>
          <w:sz w:val="24"/>
        </w:rPr>
        <w:t>或功能逻辑流程图</w:t>
      </w:r>
      <w:r>
        <w:rPr>
          <w:i/>
          <w:color w:val="FF0000"/>
          <w:sz w:val="24"/>
        </w:rPr>
        <w:t>2</w:t>
      </w:r>
      <w:r>
        <w:rPr>
          <w:rFonts w:hint="eastAsia"/>
          <w:i/>
          <w:color w:val="FF0000"/>
          <w:sz w:val="24"/>
        </w:rPr>
        <w:t>】</w:t>
      </w:r>
    </w:p>
    <w:p w14:paraId="3CBC58ED" w14:textId="77777777" w:rsidR="004E0BA9" w:rsidRDefault="004E0BA9" w:rsidP="0012530C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【插入时序图</w:t>
      </w:r>
      <w:r>
        <w:rPr>
          <w:rFonts w:hint="eastAsia"/>
          <w:i/>
          <w:color w:val="FF0000"/>
          <w:sz w:val="24"/>
        </w:rPr>
        <w:t>3</w:t>
      </w:r>
      <w:r>
        <w:rPr>
          <w:rFonts w:hint="eastAsia"/>
          <w:i/>
          <w:color w:val="FF0000"/>
          <w:sz w:val="24"/>
        </w:rPr>
        <w:t>或功能逻辑流程图</w:t>
      </w:r>
      <w:r>
        <w:rPr>
          <w:i/>
          <w:color w:val="FF0000"/>
          <w:sz w:val="24"/>
        </w:rPr>
        <w:t>3</w:t>
      </w:r>
      <w:r>
        <w:rPr>
          <w:rFonts w:hint="eastAsia"/>
          <w:i/>
          <w:color w:val="FF0000"/>
          <w:sz w:val="24"/>
        </w:rPr>
        <w:t>】</w:t>
      </w:r>
    </w:p>
    <w:p w14:paraId="20AC4F7F" w14:textId="77777777" w:rsidR="00532441" w:rsidRDefault="00532441" w:rsidP="0012530C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i/>
          <w:color w:val="FF0000"/>
          <w:sz w:val="24"/>
        </w:rPr>
        <w:t>… …</w:t>
      </w:r>
    </w:p>
    <w:p w14:paraId="0D7274FC" w14:textId="77777777" w:rsidR="00723834" w:rsidRPr="00845ECB" w:rsidRDefault="00497E9E" w:rsidP="0072383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31" w:name="_Toc153397865"/>
      <w:r>
        <w:rPr>
          <w:rFonts w:ascii="Times New Roman" w:hAnsi="Times New Roman"/>
          <w:b w:val="0"/>
          <w:sz w:val="30"/>
          <w:szCs w:val="30"/>
          <w:lang w:eastAsia="zh-CN"/>
        </w:rPr>
        <w:t>4.5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系统设计</w:t>
      </w:r>
      <w:r w:rsidR="00723834"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建模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5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（</w:t>
      </w:r>
      <w:r w:rsidR="00614DFD">
        <w:rPr>
          <w:rFonts w:ascii="Times New Roman" w:hAnsi="Times New Roman" w:hint="eastAsia"/>
          <w:b w:val="0"/>
          <w:sz w:val="30"/>
          <w:szCs w:val="30"/>
          <w:lang w:eastAsia="zh-CN"/>
        </w:rPr>
        <w:t>UI</w:t>
      </w:r>
      <w:r w:rsidR="00614DFD">
        <w:rPr>
          <w:rFonts w:ascii="Times New Roman" w:hAnsi="Times New Roman" w:hint="eastAsia"/>
          <w:b w:val="0"/>
          <w:sz w:val="30"/>
          <w:szCs w:val="30"/>
          <w:lang w:eastAsia="zh-CN"/>
        </w:rPr>
        <w:t>设计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）</w:t>
      </w:r>
      <w:r w:rsidR="00614DFD">
        <w:rPr>
          <w:rFonts w:ascii="Times New Roman" w:hAnsi="Times New Roman" w:hint="eastAsia"/>
          <w:b w:val="0"/>
          <w:sz w:val="30"/>
          <w:szCs w:val="30"/>
          <w:lang w:eastAsia="zh-CN"/>
        </w:rPr>
        <w:t>：</w:t>
      </w:r>
      <w:r w:rsidR="00614DFD">
        <w:rPr>
          <w:rFonts w:ascii="Times New Roman" w:hAnsi="Times New Roman" w:hint="eastAsia"/>
          <w:b w:val="0"/>
          <w:sz w:val="30"/>
          <w:szCs w:val="30"/>
          <w:lang w:eastAsia="zh-CN"/>
        </w:rPr>
        <w:t>UI</w:t>
      </w:r>
      <w:r w:rsidR="00614DFD">
        <w:rPr>
          <w:rFonts w:ascii="Times New Roman" w:hAnsi="Times New Roman" w:hint="eastAsia"/>
          <w:b w:val="0"/>
          <w:sz w:val="30"/>
          <w:szCs w:val="30"/>
          <w:lang w:eastAsia="zh-CN"/>
        </w:rPr>
        <w:t>界面</w:t>
      </w:r>
      <w:r w:rsidR="00614DFD">
        <w:rPr>
          <w:rFonts w:ascii="Times New Roman" w:hAnsi="Times New Roman" w:hint="eastAsia"/>
          <w:b w:val="0"/>
          <w:sz w:val="30"/>
          <w:szCs w:val="30"/>
          <w:lang w:eastAsia="zh-CN"/>
        </w:rPr>
        <w:t>+</w:t>
      </w:r>
      <w:r w:rsidR="00614DFD">
        <w:rPr>
          <w:rFonts w:ascii="Times New Roman" w:hAnsi="Times New Roman" w:hint="eastAsia"/>
          <w:b w:val="0"/>
          <w:sz w:val="30"/>
          <w:szCs w:val="30"/>
          <w:lang w:eastAsia="zh-CN"/>
        </w:rPr>
        <w:t>报表</w:t>
      </w:r>
      <w:bookmarkEnd w:id="31"/>
    </w:p>
    <w:p w14:paraId="7AFEA3B6" w14:textId="77777777" w:rsidR="00DF6ECB" w:rsidRPr="000268CA" w:rsidRDefault="00DF6ECB" w:rsidP="00DF6ECB">
      <w:pPr>
        <w:adjustRightInd w:val="0"/>
        <w:snapToGrid w:val="0"/>
        <w:spacing w:beforeLines="50" w:before="156" w:line="300" w:lineRule="auto"/>
        <w:ind w:firstLineChars="200" w:firstLine="480"/>
        <w:rPr>
          <w:color w:val="7030A0"/>
          <w:sz w:val="24"/>
        </w:rPr>
      </w:pPr>
      <w:r w:rsidRPr="000268CA">
        <w:rPr>
          <w:rFonts w:hint="eastAsia"/>
          <w:color w:val="7030A0"/>
          <w:sz w:val="24"/>
        </w:rPr>
        <w:t>根据前面的分析与设计</w:t>
      </w:r>
      <w:r w:rsidR="0060540E" w:rsidRPr="000268CA">
        <w:rPr>
          <w:rFonts w:hint="eastAsia"/>
          <w:color w:val="7030A0"/>
          <w:sz w:val="24"/>
        </w:rPr>
        <w:t>结果</w:t>
      </w:r>
      <w:r w:rsidRPr="000268CA">
        <w:rPr>
          <w:rFonts w:hint="eastAsia"/>
          <w:color w:val="7030A0"/>
          <w:sz w:val="24"/>
        </w:rPr>
        <w:t>，①选择至少</w:t>
      </w:r>
      <w:r w:rsidRPr="000268CA">
        <w:rPr>
          <w:rFonts w:hint="eastAsia"/>
          <w:color w:val="7030A0"/>
          <w:sz w:val="24"/>
        </w:rPr>
        <w:t>2</w:t>
      </w:r>
      <w:r w:rsidRPr="000268CA">
        <w:rPr>
          <w:rFonts w:hint="eastAsia"/>
          <w:color w:val="7030A0"/>
          <w:sz w:val="24"/>
        </w:rPr>
        <w:t>个人机交互过程相对较复杂的系统功能，进行</w:t>
      </w:r>
      <w:r w:rsidRPr="000268CA">
        <w:rPr>
          <w:rFonts w:hint="eastAsia"/>
          <w:color w:val="7030A0"/>
          <w:sz w:val="24"/>
        </w:rPr>
        <w:t>UI</w:t>
      </w:r>
      <w:r w:rsidRPr="000268CA">
        <w:rPr>
          <w:rFonts w:hint="eastAsia"/>
          <w:color w:val="7030A0"/>
          <w:sz w:val="24"/>
        </w:rPr>
        <w:t>界面设计；②至少选择</w:t>
      </w:r>
      <w:r w:rsidRPr="000268CA">
        <w:rPr>
          <w:rFonts w:hint="eastAsia"/>
          <w:color w:val="7030A0"/>
          <w:sz w:val="24"/>
        </w:rPr>
        <w:t>1</w:t>
      </w:r>
      <w:r w:rsidRPr="000268CA">
        <w:rPr>
          <w:rFonts w:hint="eastAsia"/>
          <w:color w:val="7030A0"/>
          <w:sz w:val="24"/>
        </w:rPr>
        <w:t>种数据报表，进行报表格式设计。</w:t>
      </w:r>
      <w:r w:rsidRPr="000268CA">
        <w:rPr>
          <w:rFonts w:hint="eastAsia"/>
          <w:color w:val="7030A0"/>
          <w:sz w:val="24"/>
        </w:rPr>
        <w:t>UI</w:t>
      </w:r>
      <w:r w:rsidRPr="000268CA">
        <w:rPr>
          <w:rFonts w:hint="eastAsia"/>
          <w:color w:val="7030A0"/>
          <w:sz w:val="24"/>
        </w:rPr>
        <w:t>、报表设计只要给出低保真度的原型设计即可（若能给出可进化的高保真度原型更好）。</w:t>
      </w:r>
    </w:p>
    <w:p w14:paraId="15DB77DA" w14:textId="77777777" w:rsidR="00696903" w:rsidRPr="0012530C" w:rsidRDefault="00696903" w:rsidP="0012530C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</w:t>
      </w:r>
      <w:r>
        <w:rPr>
          <w:rFonts w:hint="eastAsia"/>
          <w:i/>
          <w:color w:val="FF0000"/>
          <w:sz w:val="24"/>
        </w:rPr>
        <w:t>UI</w:t>
      </w:r>
      <w:r>
        <w:rPr>
          <w:rFonts w:hint="eastAsia"/>
          <w:i/>
          <w:color w:val="FF0000"/>
          <w:sz w:val="24"/>
        </w:rPr>
        <w:t>界面设计图</w:t>
      </w:r>
      <w:r>
        <w:rPr>
          <w:rFonts w:hint="eastAsia"/>
          <w:i/>
          <w:color w:val="FF0000"/>
          <w:sz w:val="24"/>
        </w:rPr>
        <w:t>1</w:t>
      </w:r>
      <w:r>
        <w:rPr>
          <w:rFonts w:hint="eastAsia"/>
          <w:i/>
          <w:color w:val="FF0000"/>
          <w:sz w:val="24"/>
        </w:rPr>
        <w:t>】</w:t>
      </w:r>
    </w:p>
    <w:p w14:paraId="1F91AE0E" w14:textId="77777777" w:rsidR="00696903" w:rsidRDefault="00696903" w:rsidP="0012530C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</w:t>
      </w:r>
      <w:r>
        <w:rPr>
          <w:rFonts w:hint="eastAsia"/>
          <w:i/>
          <w:color w:val="FF0000"/>
          <w:sz w:val="24"/>
        </w:rPr>
        <w:t>UI</w:t>
      </w:r>
      <w:r>
        <w:rPr>
          <w:rFonts w:hint="eastAsia"/>
          <w:i/>
          <w:color w:val="FF0000"/>
          <w:sz w:val="24"/>
        </w:rPr>
        <w:t>界面设计图</w:t>
      </w:r>
      <w:r>
        <w:rPr>
          <w:i/>
          <w:color w:val="FF0000"/>
          <w:sz w:val="24"/>
        </w:rPr>
        <w:t>2</w:t>
      </w:r>
      <w:r>
        <w:rPr>
          <w:rFonts w:hint="eastAsia"/>
          <w:i/>
          <w:color w:val="FF0000"/>
          <w:sz w:val="24"/>
        </w:rPr>
        <w:t>】</w:t>
      </w:r>
    </w:p>
    <w:p w14:paraId="32CF09FB" w14:textId="77777777" w:rsidR="00532441" w:rsidRDefault="00532441" w:rsidP="0012530C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i/>
          <w:color w:val="FF0000"/>
          <w:sz w:val="24"/>
        </w:rPr>
        <w:lastRenderedPageBreak/>
        <w:t>… …</w:t>
      </w:r>
    </w:p>
    <w:p w14:paraId="4BBEB32E" w14:textId="77777777" w:rsidR="00696903" w:rsidRPr="0012530C" w:rsidRDefault="00696903" w:rsidP="0012530C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【插入数据报表格式设计图】</w:t>
      </w:r>
    </w:p>
    <w:p w14:paraId="6DECD31C" w14:textId="77777777" w:rsidR="00532441" w:rsidRDefault="00532441" w:rsidP="00696903">
      <w:pPr>
        <w:adjustRightInd w:val="0"/>
        <w:snapToGrid w:val="0"/>
        <w:rPr>
          <w:i/>
          <w:color w:val="C00000"/>
          <w:sz w:val="24"/>
        </w:rPr>
      </w:pPr>
      <w:r w:rsidRPr="00532441">
        <w:rPr>
          <w:i/>
          <w:color w:val="C00000"/>
          <w:sz w:val="24"/>
        </w:rPr>
        <w:t>… …</w:t>
      </w:r>
    </w:p>
    <w:p w14:paraId="316BCC7D" w14:textId="77777777" w:rsidR="009D1B68" w:rsidRDefault="009D1B68" w:rsidP="0012530C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32" w:name="_Toc153397866"/>
      <w:r>
        <w:rPr>
          <w:rFonts w:eastAsia="黑体" w:hint="eastAsia"/>
          <w:b w:val="0"/>
          <w:sz w:val="32"/>
          <w:szCs w:val="32"/>
          <w:lang w:eastAsia="zh-CN"/>
        </w:rPr>
        <w:t>原型系统</w:t>
      </w:r>
      <w:r w:rsidR="00703888">
        <w:rPr>
          <w:rFonts w:eastAsia="黑体" w:hint="eastAsia"/>
          <w:b w:val="0"/>
          <w:sz w:val="32"/>
          <w:szCs w:val="32"/>
          <w:lang w:eastAsia="zh-CN"/>
        </w:rPr>
        <w:t>UI</w:t>
      </w:r>
      <w:r>
        <w:rPr>
          <w:rFonts w:eastAsia="黑体" w:hint="eastAsia"/>
          <w:b w:val="0"/>
          <w:sz w:val="32"/>
          <w:szCs w:val="32"/>
          <w:lang w:eastAsia="zh-CN"/>
        </w:rPr>
        <w:t>截图</w:t>
      </w:r>
      <w:bookmarkEnd w:id="32"/>
    </w:p>
    <w:p w14:paraId="0F909FDE" w14:textId="77777777" w:rsidR="009D1B68" w:rsidRPr="009D1B68" w:rsidRDefault="009D1B68" w:rsidP="009D1B68">
      <w:pPr>
        <w:adjustRightInd w:val="0"/>
        <w:snapToGrid w:val="0"/>
        <w:spacing w:line="300" w:lineRule="auto"/>
        <w:rPr>
          <w:color w:val="7030A0"/>
          <w:sz w:val="24"/>
        </w:rPr>
      </w:pPr>
      <w:r w:rsidRPr="009D1B68">
        <w:rPr>
          <w:rFonts w:hint="eastAsia"/>
          <w:color w:val="7030A0"/>
          <w:sz w:val="24"/>
        </w:rPr>
        <w:t>（</w:t>
      </w:r>
      <w:r w:rsidRPr="009D1B68">
        <w:rPr>
          <w:rFonts w:hint="eastAsia"/>
          <w:color w:val="7030A0"/>
          <w:sz w:val="24"/>
        </w:rPr>
        <w:t>1</w:t>
      </w:r>
      <w:r w:rsidRPr="009D1B68">
        <w:rPr>
          <w:rFonts w:hint="eastAsia"/>
          <w:color w:val="7030A0"/>
          <w:sz w:val="24"/>
        </w:rPr>
        <w:t>）</w:t>
      </w:r>
      <w:r w:rsidRPr="009D1B68">
        <w:rPr>
          <w:rFonts w:hint="eastAsia"/>
          <w:color w:val="7030A0"/>
          <w:sz w:val="24"/>
        </w:rPr>
        <w:t>XXXXX</w:t>
      </w:r>
      <w:r w:rsidRPr="009D1B68">
        <w:rPr>
          <w:rFonts w:hint="eastAsia"/>
          <w:color w:val="7030A0"/>
          <w:sz w:val="24"/>
        </w:rPr>
        <w:t>功能</w:t>
      </w:r>
      <w:r w:rsidRPr="009D1B68">
        <w:rPr>
          <w:rFonts w:hint="eastAsia"/>
          <w:color w:val="7030A0"/>
          <w:sz w:val="24"/>
        </w:rPr>
        <w:t>UI</w:t>
      </w:r>
      <w:r w:rsidRPr="009D1B68">
        <w:rPr>
          <w:rFonts w:hint="eastAsia"/>
          <w:color w:val="7030A0"/>
          <w:sz w:val="24"/>
        </w:rPr>
        <w:t>截图</w:t>
      </w:r>
    </w:p>
    <w:p w14:paraId="3A51D3ED" w14:textId="77777777" w:rsidR="009D1B68" w:rsidRDefault="009D1B68" w:rsidP="009D1B68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【插入实现的原型系统</w:t>
      </w:r>
      <w:r>
        <w:rPr>
          <w:rFonts w:hint="eastAsia"/>
          <w:i/>
          <w:color w:val="FF0000"/>
          <w:sz w:val="24"/>
        </w:rPr>
        <w:t>UI</w:t>
      </w:r>
      <w:r>
        <w:rPr>
          <w:rFonts w:hint="eastAsia"/>
          <w:i/>
          <w:color w:val="FF0000"/>
          <w:sz w:val="24"/>
        </w:rPr>
        <w:t>界面截图</w:t>
      </w:r>
      <w:r>
        <w:rPr>
          <w:rFonts w:hint="eastAsia"/>
          <w:i/>
          <w:color w:val="FF0000"/>
          <w:sz w:val="24"/>
        </w:rPr>
        <w:t>1</w:t>
      </w:r>
      <w:r>
        <w:rPr>
          <w:rFonts w:hint="eastAsia"/>
          <w:i/>
          <w:color w:val="FF0000"/>
          <w:sz w:val="24"/>
        </w:rPr>
        <w:t>】</w:t>
      </w:r>
    </w:p>
    <w:p w14:paraId="703C017D" w14:textId="77777777" w:rsidR="009D1B68" w:rsidRPr="009D1B68" w:rsidRDefault="009D1B68" w:rsidP="009D1B68">
      <w:pPr>
        <w:adjustRightInd w:val="0"/>
        <w:snapToGrid w:val="0"/>
        <w:spacing w:line="300" w:lineRule="auto"/>
        <w:rPr>
          <w:color w:val="7030A0"/>
          <w:sz w:val="24"/>
        </w:rPr>
      </w:pPr>
      <w:r w:rsidRPr="009D1B68">
        <w:rPr>
          <w:rFonts w:hint="eastAsia"/>
          <w:color w:val="7030A0"/>
          <w:sz w:val="24"/>
        </w:rPr>
        <w:t>（</w:t>
      </w:r>
      <w:r>
        <w:rPr>
          <w:color w:val="7030A0"/>
          <w:sz w:val="24"/>
        </w:rPr>
        <w:t>2</w:t>
      </w:r>
      <w:r w:rsidRPr="009D1B68">
        <w:rPr>
          <w:rFonts w:hint="eastAsia"/>
          <w:color w:val="7030A0"/>
          <w:sz w:val="24"/>
        </w:rPr>
        <w:t>）</w:t>
      </w:r>
      <w:r w:rsidRPr="009D1B68">
        <w:rPr>
          <w:rFonts w:hint="eastAsia"/>
          <w:color w:val="7030A0"/>
          <w:sz w:val="24"/>
        </w:rPr>
        <w:t>XXXXX</w:t>
      </w:r>
      <w:r w:rsidRPr="009D1B68">
        <w:rPr>
          <w:rFonts w:hint="eastAsia"/>
          <w:color w:val="7030A0"/>
          <w:sz w:val="24"/>
        </w:rPr>
        <w:t>功能</w:t>
      </w:r>
      <w:r w:rsidRPr="009D1B68">
        <w:rPr>
          <w:rFonts w:hint="eastAsia"/>
          <w:color w:val="7030A0"/>
          <w:sz w:val="24"/>
        </w:rPr>
        <w:t>UI</w:t>
      </w:r>
      <w:r w:rsidRPr="009D1B68">
        <w:rPr>
          <w:rFonts w:hint="eastAsia"/>
          <w:color w:val="7030A0"/>
          <w:sz w:val="24"/>
        </w:rPr>
        <w:t>截图</w:t>
      </w:r>
    </w:p>
    <w:p w14:paraId="491202CF" w14:textId="77777777" w:rsidR="009D1B68" w:rsidRDefault="009D1B68" w:rsidP="009D1B68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【插入实现的原型系统</w:t>
      </w:r>
      <w:r>
        <w:rPr>
          <w:rFonts w:hint="eastAsia"/>
          <w:i/>
          <w:color w:val="FF0000"/>
          <w:sz w:val="24"/>
        </w:rPr>
        <w:t>UI</w:t>
      </w:r>
      <w:r>
        <w:rPr>
          <w:rFonts w:hint="eastAsia"/>
          <w:i/>
          <w:color w:val="FF0000"/>
          <w:sz w:val="24"/>
        </w:rPr>
        <w:t>界面截图</w:t>
      </w:r>
      <w:r>
        <w:rPr>
          <w:i/>
          <w:color w:val="FF0000"/>
          <w:sz w:val="24"/>
        </w:rPr>
        <w:t>2</w:t>
      </w:r>
      <w:r>
        <w:rPr>
          <w:rFonts w:hint="eastAsia"/>
          <w:i/>
          <w:color w:val="FF0000"/>
          <w:sz w:val="24"/>
        </w:rPr>
        <w:t>】</w:t>
      </w:r>
    </w:p>
    <w:p w14:paraId="53029657" w14:textId="77777777" w:rsidR="009D1B68" w:rsidRDefault="009D1B68" w:rsidP="009D1B68">
      <w:r>
        <w:t>….</w:t>
      </w:r>
    </w:p>
    <w:p w14:paraId="254E6AF6" w14:textId="77777777" w:rsidR="009D1B68" w:rsidRPr="009D1B68" w:rsidRDefault="009D1B68" w:rsidP="009D1B68">
      <w:pPr>
        <w:adjustRightInd w:val="0"/>
        <w:snapToGrid w:val="0"/>
        <w:spacing w:line="300" w:lineRule="auto"/>
        <w:rPr>
          <w:color w:val="7030A0"/>
          <w:sz w:val="24"/>
        </w:rPr>
      </w:pPr>
      <w:r w:rsidRPr="009D1B68">
        <w:rPr>
          <w:rFonts w:hint="eastAsia"/>
          <w:color w:val="7030A0"/>
          <w:sz w:val="24"/>
        </w:rPr>
        <w:t>（</w:t>
      </w:r>
      <w:r>
        <w:rPr>
          <w:color w:val="7030A0"/>
          <w:sz w:val="24"/>
        </w:rPr>
        <w:t>i</w:t>
      </w:r>
      <w:r w:rsidRPr="009D1B68">
        <w:rPr>
          <w:rFonts w:hint="eastAsia"/>
          <w:color w:val="7030A0"/>
          <w:sz w:val="24"/>
        </w:rPr>
        <w:t>）</w:t>
      </w:r>
      <w:r w:rsidRPr="009D1B68">
        <w:rPr>
          <w:rFonts w:hint="eastAsia"/>
          <w:color w:val="7030A0"/>
          <w:sz w:val="24"/>
        </w:rPr>
        <w:t>XXXXX</w:t>
      </w:r>
      <w:r w:rsidRPr="009D1B68">
        <w:rPr>
          <w:rFonts w:hint="eastAsia"/>
          <w:color w:val="7030A0"/>
          <w:sz w:val="24"/>
        </w:rPr>
        <w:t>功能</w:t>
      </w:r>
      <w:r w:rsidRPr="009D1B68">
        <w:rPr>
          <w:rFonts w:hint="eastAsia"/>
          <w:color w:val="7030A0"/>
          <w:sz w:val="24"/>
        </w:rPr>
        <w:t>UI</w:t>
      </w:r>
      <w:r w:rsidRPr="009D1B68">
        <w:rPr>
          <w:rFonts w:hint="eastAsia"/>
          <w:color w:val="7030A0"/>
          <w:sz w:val="24"/>
        </w:rPr>
        <w:t>截图</w:t>
      </w:r>
    </w:p>
    <w:p w14:paraId="4C6A33A9" w14:textId="77777777" w:rsidR="009D1B68" w:rsidRPr="009D1B68" w:rsidRDefault="009D1B68" w:rsidP="009D1B68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【插入实现的原型系统</w:t>
      </w:r>
      <w:r>
        <w:rPr>
          <w:rFonts w:hint="eastAsia"/>
          <w:i/>
          <w:color w:val="FF0000"/>
          <w:sz w:val="24"/>
        </w:rPr>
        <w:t>UI</w:t>
      </w:r>
      <w:r>
        <w:rPr>
          <w:rFonts w:hint="eastAsia"/>
          <w:i/>
          <w:color w:val="FF0000"/>
          <w:sz w:val="24"/>
        </w:rPr>
        <w:t>界面截图</w:t>
      </w:r>
      <w:r>
        <w:rPr>
          <w:rFonts w:hint="eastAsia"/>
          <w:i/>
          <w:color w:val="FF0000"/>
          <w:sz w:val="24"/>
        </w:rPr>
        <w:t>i</w:t>
      </w:r>
      <w:r>
        <w:rPr>
          <w:rFonts w:hint="eastAsia"/>
          <w:i/>
          <w:color w:val="FF0000"/>
          <w:sz w:val="24"/>
        </w:rPr>
        <w:t>】</w:t>
      </w:r>
    </w:p>
    <w:p w14:paraId="214CC180" w14:textId="77777777" w:rsidR="00723834" w:rsidRDefault="009D1B68" w:rsidP="0012530C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33" w:name="_Toc153397867"/>
      <w:r>
        <w:rPr>
          <w:rFonts w:eastAsia="黑体" w:hint="eastAsia"/>
          <w:b w:val="0"/>
          <w:sz w:val="32"/>
          <w:szCs w:val="32"/>
          <w:lang w:eastAsia="zh-CN"/>
        </w:rPr>
        <w:t>团</w:t>
      </w:r>
      <w:r w:rsidR="00197C95">
        <w:rPr>
          <w:rFonts w:eastAsia="黑体" w:hint="eastAsia"/>
          <w:b w:val="0"/>
          <w:sz w:val="32"/>
          <w:szCs w:val="32"/>
          <w:lang w:eastAsia="zh-CN"/>
        </w:rPr>
        <w:t>队合作、收获与体会</w:t>
      </w:r>
      <w:bookmarkEnd w:id="33"/>
    </w:p>
    <w:p w14:paraId="18A7FC95" w14:textId="77777777" w:rsidR="00197C95" w:rsidRPr="00800E20" w:rsidRDefault="009D1B68" w:rsidP="00800E20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34" w:name="_Toc153397868"/>
      <w:r>
        <w:rPr>
          <w:rFonts w:ascii="Times New Roman" w:hAnsi="Times New Roman"/>
          <w:b w:val="0"/>
          <w:sz w:val="30"/>
          <w:szCs w:val="30"/>
          <w:lang w:eastAsia="zh-CN"/>
        </w:rPr>
        <w:t>6</w:t>
      </w:r>
      <w:r w:rsidR="00800E20">
        <w:rPr>
          <w:rFonts w:ascii="Times New Roman" w:hAnsi="Times New Roman" w:hint="eastAsia"/>
          <w:b w:val="0"/>
          <w:sz w:val="30"/>
          <w:szCs w:val="30"/>
          <w:lang w:eastAsia="zh-CN"/>
        </w:rPr>
        <w:t>.</w:t>
      </w:r>
      <w:r w:rsidR="00800E20">
        <w:rPr>
          <w:rFonts w:ascii="Times New Roman" w:hAnsi="Times New Roman"/>
          <w:b w:val="0"/>
          <w:sz w:val="30"/>
          <w:szCs w:val="30"/>
          <w:lang w:eastAsia="zh-CN"/>
        </w:rPr>
        <w:t>1</w:t>
      </w:r>
      <w:r w:rsidR="00197C95" w:rsidRPr="00800E20">
        <w:rPr>
          <w:rFonts w:ascii="Times New Roman" w:hAnsi="Times New Roman" w:hint="eastAsia"/>
          <w:b w:val="0"/>
          <w:sz w:val="30"/>
          <w:szCs w:val="30"/>
          <w:lang w:eastAsia="zh-CN"/>
        </w:rPr>
        <w:t>团队分工及合作情况：</w:t>
      </w:r>
      <w:bookmarkEnd w:id="34"/>
    </w:p>
    <w:tbl>
      <w:tblPr>
        <w:tblW w:w="7411" w:type="dxa"/>
        <w:jc w:val="center"/>
        <w:tblBorders>
          <w:top w:val="single" w:sz="12" w:space="0" w:color="auto"/>
          <w:bottom w:val="single" w:sz="12" w:space="0" w:color="auto"/>
          <w:insideH w:val="single" w:sz="2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276"/>
        <w:gridCol w:w="1417"/>
        <w:gridCol w:w="3192"/>
        <w:gridCol w:w="817"/>
      </w:tblGrid>
      <w:tr w:rsidR="009D1B68" w:rsidRPr="001142A9" w14:paraId="63FC59EB" w14:textId="77777777" w:rsidTr="000D794A">
        <w:trPr>
          <w:trHeight w:val="163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7F9192A1" w14:textId="77777777" w:rsidR="009D1B68" w:rsidRPr="00D575E7" w:rsidRDefault="009D1B68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角色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center"/>
          </w:tcPr>
          <w:p w14:paraId="0EB314AA" w14:textId="77777777" w:rsidR="009D1B68" w:rsidRPr="00D575E7" w:rsidRDefault="009D1B68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D575E7">
              <w:rPr>
                <w:b/>
                <w:szCs w:val="21"/>
              </w:rPr>
              <w:t>姓名</w:t>
            </w:r>
          </w:p>
        </w:tc>
        <w:tc>
          <w:tcPr>
            <w:tcW w:w="1417" w:type="dxa"/>
            <w:tcMar>
              <w:left w:w="57" w:type="dxa"/>
              <w:right w:w="57" w:type="dxa"/>
            </w:tcMar>
            <w:vAlign w:val="center"/>
          </w:tcPr>
          <w:p w14:paraId="072C8013" w14:textId="77777777" w:rsidR="009D1B68" w:rsidRPr="000F3887" w:rsidRDefault="009D1B68" w:rsidP="009D1B68">
            <w:pPr>
              <w:topLinePunct/>
              <w:adjustRightInd w:val="0"/>
              <w:snapToGrid w:val="0"/>
              <w:jc w:val="center"/>
              <w:rPr>
                <w:color w:val="C00000"/>
                <w:szCs w:val="21"/>
              </w:rPr>
            </w:pPr>
            <w:r w:rsidRPr="00D575E7">
              <w:rPr>
                <w:b/>
                <w:szCs w:val="21"/>
              </w:rPr>
              <w:t>学号</w:t>
            </w:r>
          </w:p>
        </w:tc>
        <w:tc>
          <w:tcPr>
            <w:tcW w:w="3192" w:type="dxa"/>
            <w:tcMar>
              <w:left w:w="57" w:type="dxa"/>
              <w:right w:w="57" w:type="dxa"/>
            </w:tcMar>
            <w:vAlign w:val="center"/>
          </w:tcPr>
          <w:p w14:paraId="513A02DD" w14:textId="77777777" w:rsidR="009D1B68" w:rsidRPr="00197C95" w:rsidRDefault="009D1B68" w:rsidP="009D1B68">
            <w:pPr>
              <w:topLinePunct/>
              <w:adjustRightInd w:val="0"/>
              <w:snapToGrid w:val="0"/>
              <w:jc w:val="center"/>
              <w:rPr>
                <w:color w:val="7030A0"/>
                <w:szCs w:val="21"/>
              </w:rPr>
            </w:pPr>
            <w:r w:rsidRPr="00D575E7">
              <w:rPr>
                <w:rFonts w:hint="eastAsia"/>
                <w:b/>
                <w:szCs w:val="21"/>
              </w:rPr>
              <w:t>承担工作</w:t>
            </w:r>
            <w:r>
              <w:rPr>
                <w:rFonts w:hint="eastAsia"/>
                <w:b/>
                <w:szCs w:val="21"/>
              </w:rPr>
              <w:t>任务</w:t>
            </w:r>
            <w:r w:rsidRPr="00D575E7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817" w:type="dxa"/>
            <w:vAlign w:val="center"/>
          </w:tcPr>
          <w:p w14:paraId="398CA756" w14:textId="77777777" w:rsidR="009D1B68" w:rsidRPr="00D575E7" w:rsidRDefault="009D1B68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排序</w:t>
            </w:r>
          </w:p>
        </w:tc>
      </w:tr>
      <w:tr w:rsidR="009D1B68" w:rsidRPr="001142A9" w14:paraId="74A1652D" w14:textId="77777777" w:rsidTr="000D794A">
        <w:trPr>
          <w:trHeight w:val="612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631277BE" w14:textId="77777777" w:rsidR="009D1B68" w:rsidRPr="00D575E7" w:rsidRDefault="009D1B68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D575E7">
              <w:rPr>
                <w:rFonts w:hint="eastAsia"/>
                <w:szCs w:val="21"/>
              </w:rPr>
              <w:t>组长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center"/>
          </w:tcPr>
          <w:p w14:paraId="56889907" w14:textId="77777777" w:rsidR="009D1B68" w:rsidRPr="00D575E7" w:rsidRDefault="009D1B68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0F3887">
              <w:rPr>
                <w:rFonts w:hint="eastAsia"/>
                <w:color w:val="C00000"/>
                <w:szCs w:val="21"/>
              </w:rPr>
              <w:t>NNNNNNNNNN</w:t>
            </w:r>
          </w:p>
        </w:tc>
        <w:tc>
          <w:tcPr>
            <w:tcW w:w="1417" w:type="dxa"/>
            <w:tcMar>
              <w:left w:w="57" w:type="dxa"/>
              <w:right w:w="57" w:type="dxa"/>
            </w:tcMar>
            <w:vAlign w:val="center"/>
          </w:tcPr>
          <w:p w14:paraId="516375B0" w14:textId="77777777" w:rsidR="009D1B68" w:rsidRPr="000F3887" w:rsidRDefault="009D1B68" w:rsidP="009D1B68">
            <w:pPr>
              <w:topLinePunct/>
              <w:adjustRightInd w:val="0"/>
              <w:snapToGrid w:val="0"/>
              <w:jc w:val="center"/>
              <w:rPr>
                <w:color w:val="C00000"/>
                <w:szCs w:val="21"/>
              </w:rPr>
            </w:pPr>
            <w:r w:rsidRPr="000F3887">
              <w:rPr>
                <w:rFonts w:hint="eastAsia"/>
                <w:color w:val="C00000"/>
                <w:szCs w:val="21"/>
              </w:rPr>
              <w:t>XXX</w:t>
            </w:r>
          </w:p>
        </w:tc>
        <w:tc>
          <w:tcPr>
            <w:tcW w:w="3192" w:type="dxa"/>
            <w:tcMar>
              <w:left w:w="57" w:type="dxa"/>
              <w:right w:w="57" w:type="dxa"/>
            </w:tcMar>
            <w:vAlign w:val="center"/>
          </w:tcPr>
          <w:p w14:paraId="6FA6BA19" w14:textId="77777777" w:rsidR="009D1B68" w:rsidRPr="00197C95" w:rsidRDefault="009D1B68" w:rsidP="009D1B68">
            <w:pPr>
              <w:topLinePunct/>
              <w:adjustRightInd w:val="0"/>
              <w:snapToGrid w:val="0"/>
              <w:jc w:val="center"/>
              <w:rPr>
                <w:color w:val="7030A0"/>
                <w:szCs w:val="21"/>
              </w:rPr>
            </w:pP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分析，</w:t>
            </w: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设计，</w:t>
            </w: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建模，报告</w:t>
            </w: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撰写</w:t>
            </w:r>
            <w:r w:rsidRPr="00197C95">
              <w:rPr>
                <w:color w:val="7030A0"/>
                <w:szCs w:val="21"/>
              </w:rPr>
              <w:t>…</w:t>
            </w:r>
            <w:r w:rsidRPr="009D1B68">
              <w:rPr>
                <w:rFonts w:hint="eastAsia"/>
                <w:color w:val="C00000"/>
                <w:szCs w:val="21"/>
              </w:rPr>
              <w:t>【可以详细写】</w:t>
            </w:r>
          </w:p>
        </w:tc>
        <w:tc>
          <w:tcPr>
            <w:tcW w:w="817" w:type="dxa"/>
            <w:vAlign w:val="center"/>
          </w:tcPr>
          <w:p w14:paraId="6A3E5720" w14:textId="21AE8713" w:rsidR="009D1B68" w:rsidRPr="00D575E7" w:rsidRDefault="00EB096C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9D1B68" w:rsidRPr="001142A9" w14:paraId="6D1089A4" w14:textId="77777777" w:rsidTr="000D794A">
        <w:trPr>
          <w:trHeight w:val="565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6EB36788" w14:textId="77777777" w:rsidR="009D1B68" w:rsidRPr="00D575E7" w:rsidRDefault="009D1B68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D575E7">
              <w:rPr>
                <w:rFonts w:hint="eastAsia"/>
                <w:szCs w:val="21"/>
              </w:rPr>
              <w:t>组员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center"/>
          </w:tcPr>
          <w:p w14:paraId="7397B3BB" w14:textId="1E63A93A" w:rsidR="009D1B68" w:rsidRPr="00D575E7" w:rsidRDefault="000D794A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0D794A">
              <w:rPr>
                <w:rFonts w:hint="eastAsia"/>
                <w:szCs w:val="21"/>
              </w:rPr>
              <w:t>罗煜婷</w:t>
            </w:r>
          </w:p>
        </w:tc>
        <w:tc>
          <w:tcPr>
            <w:tcW w:w="1417" w:type="dxa"/>
            <w:tcMar>
              <w:left w:w="57" w:type="dxa"/>
              <w:right w:w="57" w:type="dxa"/>
            </w:tcMar>
            <w:vAlign w:val="center"/>
          </w:tcPr>
          <w:p w14:paraId="1DD6F95B" w14:textId="6A476586" w:rsidR="009D1B68" w:rsidRPr="000D794A" w:rsidRDefault="000D794A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0D794A">
              <w:rPr>
                <w:rFonts w:hint="eastAsia"/>
                <w:szCs w:val="21"/>
              </w:rPr>
              <w:t>2</w:t>
            </w:r>
            <w:r w:rsidRPr="000D794A">
              <w:rPr>
                <w:szCs w:val="21"/>
              </w:rPr>
              <w:t>022111435</w:t>
            </w:r>
          </w:p>
        </w:tc>
        <w:tc>
          <w:tcPr>
            <w:tcW w:w="3192" w:type="dxa"/>
            <w:tcMar>
              <w:left w:w="57" w:type="dxa"/>
              <w:right w:w="57" w:type="dxa"/>
            </w:tcMar>
            <w:vAlign w:val="center"/>
          </w:tcPr>
          <w:p w14:paraId="25F2E6F1" w14:textId="1C4E8348" w:rsidR="000D794A" w:rsidRDefault="000D794A" w:rsidP="00820F83">
            <w:pPr>
              <w:topLinePunct/>
              <w:adjustRightInd w:val="0"/>
              <w:snapToGrid w:val="0"/>
              <w:jc w:val="left"/>
              <w:rPr>
                <w:szCs w:val="21"/>
              </w:rPr>
            </w:pPr>
            <w:r>
              <w:rPr>
                <w:szCs w:val="21"/>
              </w:rPr>
              <w:t>1.</w:t>
            </w:r>
            <w:r w:rsidR="00820F83">
              <w:rPr>
                <w:rFonts w:hint="eastAsia"/>
                <w:szCs w:val="21"/>
              </w:rPr>
              <w:t>需求分析，撰写报告“</w:t>
            </w:r>
            <w:r w:rsidR="00820F83">
              <w:rPr>
                <w:szCs w:val="21"/>
              </w:rPr>
              <w:t xml:space="preserve">1 </w:t>
            </w:r>
            <w:r w:rsidR="00820F83">
              <w:rPr>
                <w:rFonts w:hint="eastAsia"/>
                <w:szCs w:val="21"/>
              </w:rPr>
              <w:t>需求分析与描述”</w:t>
            </w:r>
          </w:p>
          <w:p w14:paraId="5B28EB9A" w14:textId="1D434097" w:rsidR="009D1B68" w:rsidRPr="000D794A" w:rsidRDefault="00820F83" w:rsidP="00820F83">
            <w:pPr>
              <w:topLinePunct/>
              <w:adjustRightInd w:val="0"/>
              <w:snapToGri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涉众分析和顶层</w:t>
            </w: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FD</w:t>
            </w:r>
            <w:r>
              <w:rPr>
                <w:rFonts w:hint="eastAsia"/>
                <w:szCs w:val="21"/>
              </w:rPr>
              <w:t>建模，撰写报告“</w:t>
            </w:r>
            <w:r w:rsidRPr="00820F83">
              <w:rPr>
                <w:rFonts w:hint="eastAsia"/>
                <w:szCs w:val="21"/>
              </w:rPr>
              <w:t>需求分析建模</w:t>
            </w:r>
            <w:r w:rsidRPr="00820F83">
              <w:rPr>
                <w:rFonts w:hint="eastAsia"/>
                <w:szCs w:val="21"/>
              </w:rPr>
              <w:t>1</w:t>
            </w:r>
            <w:r w:rsidRPr="00820F83">
              <w:rPr>
                <w:rFonts w:hint="eastAsia"/>
                <w:szCs w:val="21"/>
              </w:rPr>
              <w:t>（涉众分析）：顶层</w:t>
            </w:r>
            <w:r w:rsidRPr="00820F83">
              <w:rPr>
                <w:rFonts w:hint="eastAsia"/>
                <w:szCs w:val="21"/>
              </w:rPr>
              <w:t>DFD</w:t>
            </w:r>
            <w:r>
              <w:rPr>
                <w:rFonts w:hint="eastAsia"/>
                <w:szCs w:val="21"/>
              </w:rPr>
              <w:t>”</w:t>
            </w:r>
          </w:p>
        </w:tc>
        <w:tc>
          <w:tcPr>
            <w:tcW w:w="817" w:type="dxa"/>
            <w:vAlign w:val="center"/>
          </w:tcPr>
          <w:p w14:paraId="4BE36117" w14:textId="3F809D86" w:rsidR="009D1B68" w:rsidRPr="00D575E7" w:rsidRDefault="00EB096C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9D1B68" w:rsidRPr="001142A9" w14:paraId="435F8F0E" w14:textId="77777777" w:rsidTr="000D794A">
        <w:trPr>
          <w:trHeight w:val="559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2E7D5410" w14:textId="77777777" w:rsidR="009D1B68" w:rsidRPr="00D575E7" w:rsidRDefault="009D1B68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D575E7">
              <w:rPr>
                <w:rFonts w:hint="eastAsia"/>
                <w:szCs w:val="21"/>
              </w:rPr>
              <w:t>组员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center"/>
          </w:tcPr>
          <w:p w14:paraId="190EAA7A" w14:textId="77FDEF3E" w:rsidR="009D1B68" w:rsidRPr="007E26EC" w:rsidRDefault="00F84472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7E26EC">
              <w:rPr>
                <w:rFonts w:hint="eastAsia"/>
                <w:szCs w:val="21"/>
              </w:rPr>
              <w:t>王元</w:t>
            </w:r>
          </w:p>
        </w:tc>
        <w:tc>
          <w:tcPr>
            <w:tcW w:w="1417" w:type="dxa"/>
            <w:tcMar>
              <w:left w:w="57" w:type="dxa"/>
              <w:right w:w="57" w:type="dxa"/>
            </w:tcMar>
            <w:vAlign w:val="center"/>
          </w:tcPr>
          <w:p w14:paraId="62AEDACB" w14:textId="1C9C5284" w:rsidR="009D1B68" w:rsidRPr="007E26EC" w:rsidRDefault="00F84472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7E26EC">
              <w:rPr>
                <w:szCs w:val="21"/>
              </w:rPr>
              <w:t>2021113669</w:t>
            </w:r>
          </w:p>
        </w:tc>
        <w:tc>
          <w:tcPr>
            <w:tcW w:w="3192" w:type="dxa"/>
            <w:tcMar>
              <w:left w:w="57" w:type="dxa"/>
              <w:right w:w="57" w:type="dxa"/>
            </w:tcMar>
            <w:vAlign w:val="center"/>
          </w:tcPr>
          <w:p w14:paraId="726D5056" w14:textId="1D2DDE69" w:rsidR="00F84472" w:rsidRPr="007E26EC" w:rsidRDefault="00F84472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7E26EC">
              <w:rPr>
                <w:rFonts w:hint="eastAsia"/>
                <w:szCs w:val="21"/>
              </w:rPr>
              <w:t>功能需求分析，构建系统用例图，用例规约</w:t>
            </w:r>
            <w:r w:rsidRPr="007E26EC">
              <w:rPr>
                <w:rFonts w:hint="eastAsia"/>
                <w:szCs w:val="21"/>
              </w:rPr>
              <w:t>+</w:t>
            </w:r>
            <w:r w:rsidRPr="007E26EC">
              <w:rPr>
                <w:rFonts w:hint="eastAsia"/>
                <w:szCs w:val="21"/>
              </w:rPr>
              <w:t>活动图构建，</w:t>
            </w:r>
            <w:r w:rsidRPr="007E26EC">
              <w:rPr>
                <w:rFonts w:hint="eastAsia"/>
                <w:szCs w:val="21"/>
              </w:rPr>
              <w:t>BCE</w:t>
            </w:r>
            <w:r w:rsidRPr="007E26EC">
              <w:rPr>
                <w:rFonts w:hint="eastAsia"/>
                <w:szCs w:val="21"/>
              </w:rPr>
              <w:t>类图构建</w:t>
            </w:r>
          </w:p>
          <w:p w14:paraId="690C7ABB" w14:textId="09969F63" w:rsidR="009D1B68" w:rsidRPr="007E26EC" w:rsidRDefault="00F84472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7E26EC">
              <w:rPr>
                <w:rFonts w:hint="eastAsia"/>
                <w:szCs w:val="21"/>
              </w:rPr>
              <w:t>撰写报告</w:t>
            </w:r>
            <w:r w:rsidRPr="007E26EC">
              <w:rPr>
                <w:rFonts w:hint="eastAsia"/>
                <w:szCs w:val="21"/>
              </w:rPr>
              <w:t>2</w:t>
            </w:r>
            <w:r w:rsidRPr="007E26EC">
              <w:rPr>
                <w:szCs w:val="21"/>
              </w:rPr>
              <w:t>.2-3.1</w:t>
            </w:r>
          </w:p>
        </w:tc>
        <w:tc>
          <w:tcPr>
            <w:tcW w:w="817" w:type="dxa"/>
            <w:vAlign w:val="center"/>
          </w:tcPr>
          <w:p w14:paraId="1ECD41BC" w14:textId="4427EB4E" w:rsidR="009D1B68" w:rsidRPr="00D575E7" w:rsidRDefault="00EB096C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9D1B68" w:rsidRPr="001142A9" w14:paraId="402C3D45" w14:textId="77777777" w:rsidTr="000D794A">
        <w:trPr>
          <w:trHeight w:val="559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43FFEA0C" w14:textId="77777777" w:rsidR="009D1B68" w:rsidRPr="00D575E7" w:rsidRDefault="009D1B68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D575E7">
              <w:rPr>
                <w:rFonts w:hint="eastAsia"/>
                <w:szCs w:val="21"/>
              </w:rPr>
              <w:t>组员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center"/>
          </w:tcPr>
          <w:p w14:paraId="4BC29FA8" w14:textId="77777777" w:rsidR="009D1B68" w:rsidRPr="00D575E7" w:rsidRDefault="009D1B68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0F3887">
              <w:rPr>
                <w:rFonts w:hint="eastAsia"/>
                <w:color w:val="C00000"/>
                <w:szCs w:val="21"/>
              </w:rPr>
              <w:t>NNNNNNNNNN</w:t>
            </w:r>
          </w:p>
        </w:tc>
        <w:tc>
          <w:tcPr>
            <w:tcW w:w="1417" w:type="dxa"/>
            <w:tcMar>
              <w:left w:w="57" w:type="dxa"/>
              <w:right w:w="57" w:type="dxa"/>
            </w:tcMar>
            <w:vAlign w:val="center"/>
          </w:tcPr>
          <w:p w14:paraId="0473CCF2" w14:textId="77777777" w:rsidR="009D1B68" w:rsidRPr="000F3887" w:rsidRDefault="009D1B68" w:rsidP="009D1B68">
            <w:pPr>
              <w:topLinePunct/>
              <w:adjustRightInd w:val="0"/>
              <w:snapToGrid w:val="0"/>
              <w:jc w:val="center"/>
              <w:rPr>
                <w:color w:val="C00000"/>
                <w:szCs w:val="21"/>
              </w:rPr>
            </w:pPr>
            <w:r w:rsidRPr="000F3887">
              <w:rPr>
                <w:rFonts w:hint="eastAsia"/>
                <w:color w:val="C00000"/>
                <w:szCs w:val="21"/>
              </w:rPr>
              <w:t>XXX</w:t>
            </w:r>
          </w:p>
        </w:tc>
        <w:tc>
          <w:tcPr>
            <w:tcW w:w="3192" w:type="dxa"/>
            <w:tcMar>
              <w:left w:w="57" w:type="dxa"/>
              <w:right w:w="57" w:type="dxa"/>
            </w:tcMar>
            <w:vAlign w:val="center"/>
          </w:tcPr>
          <w:p w14:paraId="698A1C61" w14:textId="77777777" w:rsidR="009D1B68" w:rsidRPr="00197C95" w:rsidRDefault="009D1B68" w:rsidP="009D1B68">
            <w:pPr>
              <w:topLinePunct/>
              <w:adjustRightInd w:val="0"/>
              <w:snapToGrid w:val="0"/>
              <w:jc w:val="center"/>
              <w:rPr>
                <w:color w:val="7030A0"/>
                <w:szCs w:val="21"/>
              </w:rPr>
            </w:pP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分析，</w:t>
            </w: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设计，</w:t>
            </w: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建模，报告</w:t>
            </w: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撰写</w:t>
            </w:r>
            <w:r w:rsidRPr="00197C95">
              <w:rPr>
                <w:color w:val="7030A0"/>
                <w:szCs w:val="21"/>
              </w:rPr>
              <w:t>…</w:t>
            </w:r>
            <w:r w:rsidRPr="009D1B68">
              <w:rPr>
                <w:rFonts w:hint="eastAsia"/>
                <w:color w:val="C00000"/>
                <w:szCs w:val="21"/>
              </w:rPr>
              <w:t>【可以详细写】</w:t>
            </w:r>
          </w:p>
        </w:tc>
        <w:tc>
          <w:tcPr>
            <w:tcW w:w="817" w:type="dxa"/>
            <w:vAlign w:val="center"/>
          </w:tcPr>
          <w:p w14:paraId="726FA57A" w14:textId="4A7AF011" w:rsidR="009D1B68" w:rsidRPr="00D575E7" w:rsidRDefault="00EB096C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9D1B68" w:rsidRPr="001142A9" w14:paraId="4A39BADA" w14:textId="77777777" w:rsidTr="000D794A">
        <w:trPr>
          <w:trHeight w:val="547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7C3754F5" w14:textId="77777777" w:rsidR="009D1B68" w:rsidRPr="00D575E7" w:rsidRDefault="009D1B68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D575E7">
              <w:rPr>
                <w:rFonts w:hint="eastAsia"/>
                <w:szCs w:val="21"/>
              </w:rPr>
              <w:t>组员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center"/>
          </w:tcPr>
          <w:p w14:paraId="71C3337C" w14:textId="77777777" w:rsidR="009D1B68" w:rsidRPr="00D575E7" w:rsidRDefault="009D1B68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0F3887">
              <w:rPr>
                <w:rFonts w:hint="eastAsia"/>
                <w:color w:val="C00000"/>
                <w:szCs w:val="21"/>
              </w:rPr>
              <w:t>NNNNNNNNNN</w:t>
            </w:r>
          </w:p>
        </w:tc>
        <w:tc>
          <w:tcPr>
            <w:tcW w:w="1417" w:type="dxa"/>
            <w:tcMar>
              <w:left w:w="57" w:type="dxa"/>
              <w:right w:w="57" w:type="dxa"/>
            </w:tcMar>
            <w:vAlign w:val="center"/>
          </w:tcPr>
          <w:p w14:paraId="689B1F3F" w14:textId="77777777" w:rsidR="009D1B68" w:rsidRPr="000F3887" w:rsidRDefault="009D1B68" w:rsidP="009D1B68">
            <w:pPr>
              <w:topLinePunct/>
              <w:adjustRightInd w:val="0"/>
              <w:snapToGrid w:val="0"/>
              <w:jc w:val="center"/>
              <w:rPr>
                <w:color w:val="C00000"/>
                <w:szCs w:val="21"/>
              </w:rPr>
            </w:pPr>
            <w:r w:rsidRPr="000F3887">
              <w:rPr>
                <w:rFonts w:hint="eastAsia"/>
                <w:color w:val="C00000"/>
                <w:szCs w:val="21"/>
              </w:rPr>
              <w:t>XXX</w:t>
            </w:r>
          </w:p>
        </w:tc>
        <w:tc>
          <w:tcPr>
            <w:tcW w:w="3192" w:type="dxa"/>
            <w:tcMar>
              <w:left w:w="57" w:type="dxa"/>
              <w:right w:w="57" w:type="dxa"/>
            </w:tcMar>
            <w:vAlign w:val="center"/>
          </w:tcPr>
          <w:p w14:paraId="220A8FD3" w14:textId="77777777" w:rsidR="009D1B68" w:rsidRPr="00197C95" w:rsidRDefault="009D1B68" w:rsidP="009D1B68">
            <w:pPr>
              <w:topLinePunct/>
              <w:adjustRightInd w:val="0"/>
              <w:snapToGrid w:val="0"/>
              <w:jc w:val="center"/>
              <w:rPr>
                <w:color w:val="7030A0"/>
                <w:szCs w:val="21"/>
              </w:rPr>
            </w:pP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分析，</w:t>
            </w: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设计，</w:t>
            </w: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建模，报告</w:t>
            </w: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撰写</w:t>
            </w:r>
            <w:r w:rsidRPr="00197C95">
              <w:rPr>
                <w:color w:val="7030A0"/>
                <w:szCs w:val="21"/>
              </w:rPr>
              <w:t>…</w:t>
            </w:r>
            <w:r w:rsidRPr="009D1B68">
              <w:rPr>
                <w:rFonts w:hint="eastAsia"/>
                <w:color w:val="C00000"/>
                <w:szCs w:val="21"/>
              </w:rPr>
              <w:t>【可以详细写】</w:t>
            </w:r>
          </w:p>
        </w:tc>
        <w:tc>
          <w:tcPr>
            <w:tcW w:w="817" w:type="dxa"/>
            <w:vAlign w:val="center"/>
          </w:tcPr>
          <w:p w14:paraId="0A3C66A0" w14:textId="6958A91F" w:rsidR="009D1B68" w:rsidRPr="00D575E7" w:rsidRDefault="00EB096C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</w:tbl>
    <w:p w14:paraId="23C215EA" w14:textId="77777777" w:rsidR="00197C95" w:rsidRPr="00197C95" w:rsidRDefault="00197C95" w:rsidP="00197C95">
      <w:pPr>
        <w:topLinePunct/>
        <w:adjustRightInd w:val="0"/>
        <w:snapToGrid w:val="0"/>
        <w:spacing w:beforeLines="50" w:before="156" w:line="300" w:lineRule="auto"/>
        <w:rPr>
          <w:color w:val="C00000"/>
          <w:sz w:val="24"/>
        </w:rPr>
      </w:pPr>
      <w:r w:rsidRPr="00197C95">
        <w:rPr>
          <w:rFonts w:hint="eastAsia"/>
          <w:color w:val="C00000"/>
          <w:sz w:val="24"/>
        </w:rPr>
        <w:t>【注：必须</w:t>
      </w:r>
      <w:r>
        <w:rPr>
          <w:rFonts w:hint="eastAsia"/>
          <w:color w:val="C00000"/>
          <w:sz w:val="24"/>
        </w:rPr>
        <w:t>按照实际贡献情况</w:t>
      </w:r>
      <w:r w:rsidRPr="00197C95">
        <w:rPr>
          <w:rFonts w:hint="eastAsia"/>
          <w:color w:val="C00000"/>
          <w:sz w:val="24"/>
        </w:rPr>
        <w:t>客观</w:t>
      </w:r>
      <w:r>
        <w:rPr>
          <w:rFonts w:hint="eastAsia"/>
          <w:color w:val="C00000"/>
          <w:sz w:val="24"/>
        </w:rPr>
        <w:t>地</w:t>
      </w:r>
      <w:r w:rsidRPr="00197C95">
        <w:rPr>
          <w:rFonts w:hint="eastAsia"/>
          <w:color w:val="C00000"/>
          <w:sz w:val="24"/>
        </w:rPr>
        <w:t>填写上表</w:t>
      </w:r>
      <w:r>
        <w:rPr>
          <w:rFonts w:hint="eastAsia"/>
          <w:color w:val="C00000"/>
          <w:sz w:val="24"/>
        </w:rPr>
        <w:t>，贡献排序方法：用</w:t>
      </w:r>
      <w:r>
        <w:rPr>
          <w:rFonts w:hint="eastAsia"/>
          <w:color w:val="C00000"/>
          <w:sz w:val="24"/>
        </w:rPr>
        <w:t>1</w:t>
      </w:r>
      <w:r>
        <w:rPr>
          <w:rFonts w:hint="eastAsia"/>
          <w:color w:val="C00000"/>
          <w:sz w:val="24"/>
        </w:rPr>
        <w:t>、</w:t>
      </w:r>
      <w:r>
        <w:rPr>
          <w:rFonts w:hint="eastAsia"/>
          <w:color w:val="C00000"/>
          <w:sz w:val="24"/>
        </w:rPr>
        <w:t>2</w:t>
      </w:r>
      <w:r>
        <w:rPr>
          <w:rFonts w:hint="eastAsia"/>
          <w:color w:val="C00000"/>
          <w:sz w:val="24"/>
        </w:rPr>
        <w:t>、</w:t>
      </w:r>
      <w:r>
        <w:rPr>
          <w:rFonts w:hint="eastAsia"/>
          <w:color w:val="C00000"/>
          <w:sz w:val="24"/>
        </w:rPr>
        <w:t>3</w:t>
      </w:r>
      <w:r>
        <w:rPr>
          <w:rFonts w:hint="eastAsia"/>
          <w:color w:val="C00000"/>
          <w:sz w:val="24"/>
        </w:rPr>
        <w:t>、</w:t>
      </w:r>
      <w:r>
        <w:rPr>
          <w:rFonts w:hint="eastAsia"/>
          <w:color w:val="C00000"/>
          <w:sz w:val="24"/>
        </w:rPr>
        <w:t>4</w:t>
      </w:r>
      <w:r>
        <w:rPr>
          <w:rFonts w:hint="eastAsia"/>
          <w:color w:val="C00000"/>
          <w:sz w:val="24"/>
        </w:rPr>
        <w:t>、</w:t>
      </w:r>
      <w:r>
        <w:rPr>
          <w:rFonts w:hint="eastAsia"/>
          <w:color w:val="C00000"/>
          <w:sz w:val="24"/>
        </w:rPr>
        <w:t>5</w:t>
      </w:r>
      <w:r>
        <w:rPr>
          <w:rFonts w:hint="eastAsia"/>
          <w:color w:val="C00000"/>
          <w:sz w:val="24"/>
        </w:rPr>
        <w:t>来排序</w:t>
      </w:r>
      <w:r w:rsidR="00800E20">
        <w:rPr>
          <w:rFonts w:hint="eastAsia"/>
          <w:color w:val="C00000"/>
          <w:sz w:val="24"/>
        </w:rPr>
        <w:t>，比如：</w:t>
      </w:r>
      <w:r w:rsidR="00800E20">
        <w:rPr>
          <w:rFonts w:hint="eastAsia"/>
          <w:color w:val="C00000"/>
          <w:sz w:val="24"/>
        </w:rPr>
        <w:t>1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1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2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2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2</w:t>
      </w:r>
      <w:r w:rsidR="00800E20">
        <w:rPr>
          <w:rFonts w:hint="eastAsia"/>
          <w:color w:val="C00000"/>
          <w:sz w:val="24"/>
        </w:rPr>
        <w:t>或</w:t>
      </w:r>
      <w:r w:rsidR="00800E20">
        <w:rPr>
          <w:rFonts w:hint="eastAsia"/>
          <w:color w:val="C00000"/>
          <w:sz w:val="24"/>
        </w:rPr>
        <w:t>1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2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3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4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4</w:t>
      </w:r>
      <w:r w:rsidR="00800E20">
        <w:rPr>
          <w:rFonts w:hint="eastAsia"/>
          <w:color w:val="C00000"/>
          <w:sz w:val="24"/>
        </w:rPr>
        <w:t>或</w:t>
      </w:r>
      <w:r w:rsidR="00800E20">
        <w:rPr>
          <w:rFonts w:hint="eastAsia"/>
          <w:color w:val="C00000"/>
          <w:sz w:val="24"/>
        </w:rPr>
        <w:t>1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1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1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1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1</w:t>
      </w:r>
      <w:r w:rsidR="00800E20">
        <w:rPr>
          <w:rFonts w:hint="eastAsia"/>
          <w:color w:val="C00000"/>
          <w:sz w:val="24"/>
        </w:rPr>
        <w:t>等等</w:t>
      </w:r>
      <w:r w:rsidRPr="00197C95">
        <w:rPr>
          <w:rFonts w:hint="eastAsia"/>
          <w:color w:val="C00000"/>
          <w:sz w:val="24"/>
        </w:rPr>
        <w:t>】</w:t>
      </w:r>
    </w:p>
    <w:p w14:paraId="67CF67E1" w14:textId="77777777" w:rsidR="00800E20" w:rsidRDefault="009D1B68" w:rsidP="00800E20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35" w:name="_Toc153397869"/>
      <w:r>
        <w:rPr>
          <w:rFonts w:ascii="Times New Roman" w:hAnsi="Times New Roman"/>
          <w:b w:val="0"/>
          <w:sz w:val="30"/>
          <w:szCs w:val="30"/>
          <w:lang w:eastAsia="zh-CN"/>
        </w:rPr>
        <w:t>6</w:t>
      </w:r>
      <w:r w:rsidR="00800E20">
        <w:rPr>
          <w:rFonts w:ascii="Times New Roman" w:hAnsi="Times New Roman" w:hint="eastAsia"/>
          <w:b w:val="0"/>
          <w:sz w:val="30"/>
          <w:szCs w:val="30"/>
          <w:lang w:eastAsia="zh-CN"/>
        </w:rPr>
        <w:t>.</w:t>
      </w:r>
      <w:r w:rsidR="00800E20">
        <w:rPr>
          <w:rFonts w:ascii="Times New Roman" w:hAnsi="Times New Roman"/>
          <w:b w:val="0"/>
          <w:sz w:val="30"/>
          <w:szCs w:val="30"/>
          <w:lang w:eastAsia="zh-CN"/>
        </w:rPr>
        <w:t xml:space="preserve">2 </w:t>
      </w:r>
      <w:r w:rsidR="00800E20" w:rsidRPr="00800E20">
        <w:rPr>
          <w:rFonts w:ascii="Times New Roman" w:hAnsi="Times New Roman" w:hint="eastAsia"/>
          <w:b w:val="0"/>
          <w:sz w:val="30"/>
          <w:szCs w:val="30"/>
          <w:lang w:eastAsia="zh-CN"/>
        </w:rPr>
        <w:t>收获、认识、体会、感悟</w:t>
      </w:r>
      <w:bookmarkEnd w:id="35"/>
    </w:p>
    <w:p w14:paraId="1AD11395" w14:textId="77777777" w:rsidR="00800E20" w:rsidRPr="00800E20" w:rsidRDefault="00800E20" w:rsidP="00800E20">
      <w:pPr>
        <w:adjustRightInd w:val="0"/>
        <w:snapToGrid w:val="0"/>
        <w:spacing w:beforeLines="50" w:before="156" w:line="300" w:lineRule="auto"/>
        <w:ind w:firstLineChars="200" w:firstLine="480"/>
      </w:pPr>
      <w:r>
        <w:rPr>
          <w:rFonts w:hint="eastAsia"/>
          <w:i/>
          <w:color w:val="FF0000"/>
          <w:sz w:val="24"/>
        </w:rPr>
        <w:t>【</w:t>
      </w:r>
      <w:r w:rsidRPr="00B85B52">
        <w:rPr>
          <w:rFonts w:hint="eastAsia"/>
          <w:i/>
          <w:color w:val="FF0000"/>
          <w:sz w:val="24"/>
        </w:rPr>
        <w:t>写一下针对</w:t>
      </w:r>
      <w:r>
        <w:rPr>
          <w:rFonts w:hint="eastAsia"/>
          <w:i/>
          <w:color w:val="FF0000"/>
          <w:sz w:val="24"/>
        </w:rPr>
        <w:t>“需求</w:t>
      </w:r>
      <w:r w:rsidRPr="00B85B52">
        <w:rPr>
          <w:rFonts w:hint="eastAsia"/>
          <w:i/>
          <w:color w:val="FF0000"/>
          <w:sz w:val="24"/>
        </w:rPr>
        <w:t>分析与</w:t>
      </w:r>
      <w:r>
        <w:rPr>
          <w:rFonts w:hint="eastAsia"/>
          <w:i/>
          <w:color w:val="FF0000"/>
          <w:sz w:val="24"/>
        </w:rPr>
        <w:t>系统</w:t>
      </w:r>
      <w:r w:rsidRPr="00B85B52">
        <w:rPr>
          <w:rFonts w:hint="eastAsia"/>
          <w:i/>
          <w:color w:val="FF0000"/>
          <w:sz w:val="24"/>
        </w:rPr>
        <w:t>设计</w:t>
      </w:r>
      <w:r>
        <w:rPr>
          <w:rFonts w:hint="eastAsia"/>
          <w:i/>
          <w:color w:val="FF0000"/>
          <w:sz w:val="24"/>
        </w:rPr>
        <w:t>”综合实践项目过程</w:t>
      </w:r>
      <w:r w:rsidRPr="00B85B52">
        <w:rPr>
          <w:rFonts w:hint="eastAsia"/>
          <w:i/>
          <w:color w:val="FF0000"/>
          <w:sz w:val="24"/>
        </w:rPr>
        <w:t>的</w:t>
      </w:r>
      <w:r>
        <w:rPr>
          <w:rFonts w:hint="eastAsia"/>
          <w:i/>
          <w:color w:val="FF0000"/>
          <w:sz w:val="24"/>
        </w:rPr>
        <w:t>收获、</w:t>
      </w:r>
      <w:r w:rsidRPr="00B85B52">
        <w:rPr>
          <w:rFonts w:hint="eastAsia"/>
          <w:i/>
          <w:color w:val="FF0000"/>
          <w:sz w:val="24"/>
        </w:rPr>
        <w:t>认识、体会、感悟等</w:t>
      </w:r>
      <w:r w:rsidRPr="00B85B52">
        <w:rPr>
          <w:i/>
          <w:color w:val="FF0000"/>
          <w:sz w:val="24"/>
        </w:rPr>
        <w:t>…</w:t>
      </w:r>
      <w:r>
        <w:rPr>
          <w:rFonts w:hint="eastAsia"/>
          <w:i/>
          <w:color w:val="FF0000"/>
          <w:sz w:val="24"/>
        </w:rPr>
        <w:t>（每个团队成员都要写）】</w:t>
      </w:r>
    </w:p>
    <w:p w14:paraId="79372E70" w14:textId="0FDD6FFF" w:rsidR="00820F83" w:rsidRPr="00820F83" w:rsidRDefault="00820F83" w:rsidP="00820F83">
      <w:pPr>
        <w:adjustRightInd w:val="0"/>
        <w:snapToGrid w:val="0"/>
        <w:spacing w:line="300" w:lineRule="auto"/>
        <w:rPr>
          <w:sz w:val="24"/>
        </w:rPr>
      </w:pPr>
      <w:r w:rsidRPr="00820F83">
        <w:rPr>
          <w:rFonts w:hint="eastAsia"/>
          <w:sz w:val="24"/>
        </w:rPr>
        <w:t>罗煜婷</w:t>
      </w:r>
      <w:r w:rsidR="00800E20" w:rsidRPr="00820F83">
        <w:rPr>
          <w:rFonts w:hint="eastAsia"/>
          <w:sz w:val="24"/>
        </w:rPr>
        <w:t>：</w:t>
      </w:r>
    </w:p>
    <w:p w14:paraId="3B7BFCDC" w14:textId="23333142" w:rsidR="00783D5C" w:rsidRDefault="00820F83" w:rsidP="00783D5C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在项目实践中，我针对</w:t>
      </w:r>
      <w:r w:rsidR="001278BF">
        <w:rPr>
          <w:rFonts w:hint="eastAsia"/>
          <w:sz w:val="24"/>
        </w:rPr>
        <w:t>需求描述进行了比较完整的需求分析和撰写。从需求描述到需求文档，可以说既容易，又不容易</w:t>
      </w:r>
      <w:r w:rsidR="00A938F3">
        <w:rPr>
          <w:rFonts w:hint="eastAsia"/>
          <w:sz w:val="24"/>
        </w:rPr>
        <w:t>。</w:t>
      </w:r>
      <w:r w:rsidR="001278BF">
        <w:rPr>
          <w:rFonts w:hint="eastAsia"/>
          <w:sz w:val="24"/>
        </w:rPr>
        <w:t>容易在</w:t>
      </w:r>
      <w:r w:rsidR="00A938F3">
        <w:rPr>
          <w:rFonts w:hint="eastAsia"/>
          <w:sz w:val="24"/>
        </w:rPr>
        <w:t>需求几乎是明朗的，从业务描述中可以比较容易地提取出需求，需求可以通过一个或几个简单的步骤完成，且描述中已经给出了让用户使用起来更容易的做法，几乎没有隐藏的需求。而不容易在我的经验不足和一些其他考虑，经验不足使得我无法确定我提取出的需求和数据项是否是合理的</w:t>
      </w:r>
      <w:r w:rsidR="00A26958">
        <w:rPr>
          <w:rFonts w:hint="eastAsia"/>
          <w:sz w:val="24"/>
        </w:rPr>
        <w:t>，也不确定格式是否正确</w:t>
      </w:r>
      <w:r w:rsidR="00A938F3">
        <w:rPr>
          <w:rFonts w:hint="eastAsia"/>
          <w:sz w:val="24"/>
        </w:rPr>
        <w:t>；又从作业的角度考虑，添加这些内容会不会造成错误，或者给其他成员带来超额的工作</w:t>
      </w:r>
      <w:r w:rsidR="00A26958">
        <w:rPr>
          <w:rFonts w:hint="eastAsia"/>
          <w:sz w:val="24"/>
        </w:rPr>
        <w:t>……总之在仅有纸质文档的情况下，没有机会与“业务人员”进行交流，仍感觉到文档编写的不足。</w:t>
      </w:r>
    </w:p>
    <w:p w14:paraId="61E903BC" w14:textId="186648CE" w:rsidR="00800E20" w:rsidRPr="00820F83" w:rsidRDefault="00A26958" w:rsidP="00820F83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为了更好地完成项目，我查阅</w:t>
      </w:r>
      <w:r w:rsidR="001278BF">
        <w:rPr>
          <w:rFonts w:hint="eastAsia"/>
          <w:sz w:val="24"/>
        </w:rPr>
        <w:t>了一些纸质书籍和电子资料，</w:t>
      </w:r>
      <w:r>
        <w:rPr>
          <w:rFonts w:hint="eastAsia"/>
          <w:sz w:val="24"/>
        </w:rPr>
        <w:t>但是发现主流的需求规格说明书的撰写与作业的格式并不相同，直接在网上找资料也难以解答遇到的特定问题，</w:t>
      </w:r>
      <w:r w:rsidR="00783D5C">
        <w:rPr>
          <w:rFonts w:hint="eastAsia"/>
          <w:sz w:val="24"/>
        </w:rPr>
        <w:t>使用工具进行建模时，由于对工具的不熟练，过程感觉非常烦躁，所幸最后解决了问题，</w:t>
      </w:r>
      <w:r>
        <w:rPr>
          <w:rFonts w:hint="eastAsia"/>
          <w:sz w:val="24"/>
        </w:rPr>
        <w:t>让我感觉到资料的欠缺与“经验”的重要性。要成为一个合格的分析人员，还需要更多的联系和实际操作，才能在试错和交付中积累出成功的经验。</w:t>
      </w:r>
    </w:p>
    <w:p w14:paraId="2FEF4E10" w14:textId="77777777" w:rsidR="00473567" w:rsidRDefault="00473567" w:rsidP="00066DD7">
      <w:pPr>
        <w:adjustRightInd w:val="0"/>
        <w:snapToGrid w:val="0"/>
        <w:spacing w:line="300" w:lineRule="auto"/>
        <w:rPr>
          <w:sz w:val="24"/>
        </w:rPr>
      </w:pPr>
    </w:p>
    <w:p w14:paraId="3098C67A" w14:textId="77777777" w:rsidR="00473567" w:rsidRDefault="00E630DF" w:rsidP="00066DD7">
      <w:pPr>
        <w:adjustRightInd w:val="0"/>
        <w:snapToGrid w:val="0"/>
        <w:spacing w:line="300" w:lineRule="auto"/>
        <w:rPr>
          <w:sz w:val="24"/>
        </w:rPr>
      </w:pPr>
      <w:r w:rsidRPr="0021274C">
        <w:rPr>
          <w:rFonts w:hint="eastAsia"/>
          <w:sz w:val="24"/>
        </w:rPr>
        <w:t>王元：</w:t>
      </w:r>
    </w:p>
    <w:p w14:paraId="50E76843" w14:textId="0A927B81" w:rsidR="00066DD7" w:rsidRDefault="0021274C" w:rsidP="00473567">
      <w:pPr>
        <w:adjustRightInd w:val="0"/>
        <w:snapToGrid w:val="0"/>
        <w:spacing w:line="300" w:lineRule="auto"/>
        <w:ind w:firstLine="420"/>
        <w:rPr>
          <w:sz w:val="24"/>
        </w:rPr>
      </w:pPr>
      <w:r>
        <w:rPr>
          <w:rFonts w:hint="eastAsia"/>
          <w:sz w:val="24"/>
        </w:rPr>
        <w:t>由于在课程学习阶段老师布置的建模任务模型较为简单，</w:t>
      </w:r>
      <w:r w:rsidR="008F4961">
        <w:rPr>
          <w:rFonts w:hint="eastAsia"/>
          <w:sz w:val="24"/>
        </w:rPr>
        <w:t>系统用例分析起来也很清晰明了，</w:t>
      </w:r>
      <w:r>
        <w:rPr>
          <w:rFonts w:hint="eastAsia"/>
          <w:sz w:val="24"/>
        </w:rPr>
        <w:t>我一直认为系统设计阶段是较为简单和迅速的，</w:t>
      </w:r>
      <w:r w:rsidR="00BB62D4">
        <w:rPr>
          <w:rFonts w:hint="eastAsia"/>
          <w:sz w:val="24"/>
        </w:rPr>
        <w:t>并且对该阶段的重要性有所轻视，</w:t>
      </w:r>
      <w:r w:rsidR="008F4961">
        <w:rPr>
          <w:rFonts w:hint="eastAsia"/>
          <w:sz w:val="24"/>
        </w:rPr>
        <w:t>但是在本次大作业中，我</w:t>
      </w:r>
      <w:r w:rsidR="0015603E">
        <w:rPr>
          <w:rFonts w:hint="eastAsia"/>
          <w:sz w:val="24"/>
        </w:rPr>
        <w:t>第一次遇</w:t>
      </w:r>
      <w:r w:rsidR="008F4961">
        <w:rPr>
          <w:rFonts w:hint="eastAsia"/>
          <w:sz w:val="24"/>
        </w:rPr>
        <w:t>到了</w:t>
      </w:r>
      <w:r w:rsidR="0015603E">
        <w:rPr>
          <w:rFonts w:hint="eastAsia"/>
          <w:sz w:val="24"/>
        </w:rPr>
        <w:t>一个完整的用户系统分析建模需求，即使老师已经将需求描述的很清晰，我依然在用例分析和绘图中遇到了很多问题，</w:t>
      </w:r>
      <w:r w:rsidR="00066DD7">
        <w:rPr>
          <w:rFonts w:hint="eastAsia"/>
          <w:sz w:val="24"/>
        </w:rPr>
        <w:t>幸运的是通过查阅文档和小组成员的相互协作，我较为顺利的完成了工作。</w:t>
      </w:r>
    </w:p>
    <w:p w14:paraId="43411D83" w14:textId="1BA259B6" w:rsidR="00800E20" w:rsidRPr="0021274C" w:rsidRDefault="00066DD7" w:rsidP="00066DD7">
      <w:pPr>
        <w:adjustRightInd w:val="0"/>
        <w:snapToGrid w:val="0"/>
        <w:spacing w:line="300" w:lineRule="auto"/>
        <w:ind w:firstLine="420"/>
        <w:rPr>
          <w:sz w:val="24"/>
        </w:rPr>
      </w:pPr>
      <w:r>
        <w:rPr>
          <w:rFonts w:hint="eastAsia"/>
          <w:sz w:val="24"/>
        </w:rPr>
        <w:t>经过本次实验，</w:t>
      </w:r>
      <w:r w:rsidR="00BB62D4">
        <w:rPr>
          <w:rFonts w:hint="eastAsia"/>
          <w:sz w:val="24"/>
        </w:rPr>
        <w:t>深刻认识到了需求分析阶段的困难之处，也更加明白了</w:t>
      </w:r>
      <w:r w:rsidR="005D0B8A">
        <w:rPr>
          <w:rFonts w:hint="eastAsia"/>
          <w:sz w:val="24"/>
        </w:rPr>
        <w:t>分析建模阶段的重要性，</w:t>
      </w:r>
      <w:r>
        <w:rPr>
          <w:rFonts w:hint="eastAsia"/>
          <w:sz w:val="24"/>
        </w:rPr>
        <w:t>明白了一个清晰良好的分析建模对后续代码开发工作和优化的</w:t>
      </w:r>
      <w:r w:rsidR="0049630B">
        <w:rPr>
          <w:rFonts w:hint="eastAsia"/>
          <w:sz w:val="24"/>
        </w:rPr>
        <w:t>重要性。</w:t>
      </w:r>
      <w:r w:rsidR="008F4961" w:rsidRPr="0021274C">
        <w:rPr>
          <w:sz w:val="24"/>
        </w:rPr>
        <w:t xml:space="preserve"> </w:t>
      </w:r>
    </w:p>
    <w:p w14:paraId="3415F8BE" w14:textId="77777777" w:rsidR="00800E20" w:rsidRPr="00800E20" w:rsidRDefault="00800E20" w:rsidP="00820F83">
      <w:pPr>
        <w:adjustRightInd w:val="0"/>
        <w:snapToGrid w:val="0"/>
        <w:spacing w:line="300" w:lineRule="auto"/>
        <w:rPr>
          <w:color w:val="7030A0"/>
          <w:sz w:val="24"/>
        </w:rPr>
      </w:pPr>
      <w:r w:rsidRPr="00800E20">
        <w:rPr>
          <w:color w:val="7030A0"/>
          <w:sz w:val="24"/>
        </w:rPr>
        <w:t>… …</w:t>
      </w:r>
    </w:p>
    <w:sectPr w:rsidR="00800E20" w:rsidRPr="00800E20" w:rsidSect="008B3182">
      <w:headerReference w:type="first" r:id="rId20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F66F5" w14:textId="77777777" w:rsidR="0070059C" w:rsidRDefault="0070059C">
      <w:r>
        <w:separator/>
      </w:r>
    </w:p>
  </w:endnote>
  <w:endnote w:type="continuationSeparator" w:id="0">
    <w:p w14:paraId="29F936AD" w14:textId="77777777" w:rsidR="0070059C" w:rsidRDefault="00700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9F5AB" w14:textId="77777777" w:rsidR="000C4B09" w:rsidRDefault="000C4B09" w:rsidP="008B3182">
    <w:pPr>
      <w:pStyle w:val="af0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4B229961" w14:textId="77777777" w:rsidR="000C4B09" w:rsidRDefault="000C4B09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93B59" w14:textId="77777777" w:rsidR="000C4B09" w:rsidRDefault="000C4B09" w:rsidP="00D61324">
    <w:pPr>
      <w:pStyle w:val="af0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 w:rsidR="00703888">
      <w:rPr>
        <w:rStyle w:val="a3"/>
        <w:noProof/>
      </w:rPr>
      <w:t>5</w:t>
    </w:r>
    <w:r>
      <w:rPr>
        <w:rStyle w:val="a3"/>
      </w:rPr>
      <w:fldChar w:fldCharType="end"/>
    </w:r>
  </w:p>
  <w:p w14:paraId="19F68EC4" w14:textId="77777777" w:rsidR="000C4B09" w:rsidRDefault="000C4B09">
    <w:pPr>
      <w:pStyle w:val="aa"/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FFE643A" wp14:editId="0D57F1C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53035"/>
              <wp:effectExtent l="0" t="0" r="0" b="0"/>
              <wp:wrapNone/>
              <wp:docPr id="1" name="文本框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493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E3C1CE" w14:textId="77777777" w:rsidR="000C4B09" w:rsidRDefault="000C4B09">
                          <w:pPr>
                            <w:pStyle w:val="af0"/>
                            <w:rPr>
                              <w:rStyle w:val="a3"/>
                              <w:rFonts w:eastAsia="Arial Unicode MS"/>
                              <w:sz w:val="21"/>
                              <w:szCs w:val="21"/>
                            </w:rPr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FFE643A" id="文本框83" o:spid="_x0000_s1026" style="position:absolute;left:0;text-align:left;margin-left:0;margin-top:0;width:9.05pt;height:12.0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" filled="f" stroked="f">
              <v:textbox style="mso-fit-shape-to-text:t" inset="0,0,0,0">
                <w:txbxContent>
                  <w:p w14:paraId="01E3C1CE" w14:textId="77777777" w:rsidR="000C4B09" w:rsidRDefault="000C4B09">
                    <w:pPr>
                      <w:pStyle w:val="af0"/>
                      <w:rPr>
                        <w:rStyle w:val="a3"/>
                        <w:rFonts w:eastAsia="Arial Unicode MS"/>
                        <w:sz w:val="21"/>
                        <w:szCs w:val="21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37DD6" w14:textId="77777777" w:rsidR="0070059C" w:rsidRDefault="0070059C">
      <w:r>
        <w:separator/>
      </w:r>
    </w:p>
  </w:footnote>
  <w:footnote w:type="continuationSeparator" w:id="0">
    <w:p w14:paraId="0BD8590C" w14:textId="77777777" w:rsidR="0070059C" w:rsidRDefault="007005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0AC0E" w14:textId="77777777" w:rsidR="000C4B09" w:rsidRDefault="000C4B09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4A5A2" w14:textId="77777777" w:rsidR="000C4B09" w:rsidRPr="00491356" w:rsidRDefault="00F83DAB" w:rsidP="00B654D2">
    <w:pPr>
      <w:pStyle w:val="a6"/>
      <w:pBdr>
        <w:bottom w:val="double" w:sz="4" w:space="1" w:color="auto"/>
      </w:pBdr>
      <w:rPr>
        <w:sz w:val="21"/>
        <w:szCs w:val="21"/>
        <w:lang w:eastAsia="zh-CN"/>
      </w:rPr>
    </w:pPr>
    <w:r>
      <w:rPr>
        <w:rFonts w:hint="eastAsia"/>
        <w:sz w:val="21"/>
        <w:szCs w:val="21"/>
        <w:lang w:eastAsia="zh-CN"/>
      </w:rPr>
      <w:t>2</w:t>
    </w:r>
    <w:r w:rsidR="000B655E">
      <w:rPr>
        <w:sz w:val="21"/>
        <w:szCs w:val="21"/>
        <w:lang w:eastAsia="zh-CN"/>
      </w:rPr>
      <w:t>022</w:t>
    </w:r>
    <w:r>
      <w:rPr>
        <w:rFonts w:hint="eastAsia"/>
        <w:sz w:val="21"/>
        <w:szCs w:val="21"/>
        <w:lang w:eastAsia="zh-CN"/>
      </w:rPr>
      <w:t>级</w:t>
    </w:r>
    <w:r w:rsidR="000C4B09">
      <w:rPr>
        <w:rFonts w:hint="eastAsia"/>
        <w:sz w:val="21"/>
        <w:szCs w:val="21"/>
      </w:rPr>
      <w:t>《</w:t>
    </w:r>
    <w:r w:rsidR="00A20F04">
      <w:rPr>
        <w:rFonts w:hint="eastAsia"/>
        <w:sz w:val="21"/>
        <w:szCs w:val="21"/>
        <w:lang w:eastAsia="zh-CN"/>
      </w:rPr>
      <w:t>需求分析与系统设计</w:t>
    </w:r>
    <w:r w:rsidR="000268CA">
      <w:rPr>
        <w:rFonts w:hint="eastAsia"/>
        <w:sz w:val="21"/>
        <w:szCs w:val="21"/>
        <w:lang w:eastAsia="zh-CN"/>
      </w:rPr>
      <w:t>（</w:t>
    </w:r>
    <w:r w:rsidR="000268CA">
      <w:rPr>
        <w:sz w:val="21"/>
        <w:szCs w:val="21"/>
        <w:lang w:eastAsia="zh-CN"/>
      </w:rPr>
      <w:t>2</w:t>
    </w:r>
    <w:r w:rsidR="000268CA">
      <w:rPr>
        <w:rFonts w:hint="eastAsia"/>
        <w:sz w:val="21"/>
        <w:szCs w:val="21"/>
        <w:lang w:eastAsia="zh-CN"/>
      </w:rPr>
      <w:t>.</w:t>
    </w:r>
    <w:r w:rsidR="000268CA">
      <w:rPr>
        <w:sz w:val="21"/>
        <w:szCs w:val="21"/>
        <w:lang w:eastAsia="zh-CN"/>
      </w:rPr>
      <w:t>0</w:t>
    </w:r>
    <w:r w:rsidR="000268CA">
      <w:rPr>
        <w:rFonts w:hint="eastAsia"/>
        <w:sz w:val="21"/>
        <w:szCs w:val="21"/>
        <w:lang w:eastAsia="zh-CN"/>
      </w:rPr>
      <w:t>学分）</w:t>
    </w:r>
    <w:r w:rsidR="000C4B09">
      <w:rPr>
        <w:rFonts w:hint="eastAsia"/>
        <w:sz w:val="21"/>
        <w:szCs w:val="21"/>
      </w:rPr>
      <w:t>》</w:t>
    </w:r>
    <w:r w:rsidR="00A20F04">
      <w:rPr>
        <w:rFonts w:hint="eastAsia"/>
        <w:sz w:val="21"/>
        <w:szCs w:val="21"/>
        <w:lang w:eastAsia="zh-CN"/>
      </w:rPr>
      <w:t>综合实践项目</w:t>
    </w:r>
    <w:r w:rsidR="000C4B09">
      <w:rPr>
        <w:rFonts w:hint="eastAsia"/>
        <w:sz w:val="21"/>
        <w:szCs w:val="21"/>
        <w:lang w:eastAsia="zh-CN"/>
      </w:rPr>
      <w:t>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26C5E" w14:textId="77777777" w:rsidR="000C4B09" w:rsidRDefault="000C4B09">
    <w:pPr>
      <w:pStyle w:val="a6"/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0"/>
    <w:multiLevelType w:val="multilevel"/>
    <w:tmpl w:val="000000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11"/>
    <w:multiLevelType w:val="multilevel"/>
    <w:tmpl w:val="0000001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1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ind w:left="840" w:hanging="42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3" w15:restartNumberingAfterBreak="0">
    <w:nsid w:val="00000018"/>
    <w:multiLevelType w:val="multilevel"/>
    <w:tmpl w:val="00000018"/>
    <w:lvl w:ilvl="0">
      <w:start w:val="3"/>
      <w:numFmt w:val="bullet"/>
      <w:lvlText w:val="●"/>
      <w:lvlJc w:val="left"/>
      <w:pPr>
        <w:tabs>
          <w:tab w:val="num" w:pos="1200"/>
        </w:tabs>
        <w:ind w:left="1200" w:hanging="360"/>
      </w:pPr>
      <w:rPr>
        <w:rFonts w:ascii="宋体" w:eastAsia="宋体" w:hAnsi="宋体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000001B"/>
    <w:multiLevelType w:val="multilevel"/>
    <w:tmpl w:val="0000001B"/>
    <w:lvl w:ilvl="0">
      <w:start w:val="1"/>
      <w:numFmt w:val="decimal"/>
      <w:lvlText w:val="%1）"/>
      <w:lvlJc w:val="left"/>
      <w:pPr>
        <w:ind w:left="78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5" w15:restartNumberingAfterBreak="0">
    <w:nsid w:val="0000001C"/>
    <w:multiLevelType w:val="multilevel"/>
    <w:tmpl w:val="0000001C"/>
    <w:lvl w:ilvl="0">
      <w:start w:val="1"/>
      <w:numFmt w:val="decimal"/>
      <w:lvlText w:val="%1．"/>
      <w:lvlJc w:val="left"/>
      <w:pPr>
        <w:ind w:left="162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21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25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9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33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37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42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46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5040" w:hanging="420"/>
      </w:pPr>
      <w:rPr>
        <w:rFonts w:ascii="Times New Roman" w:hint="default"/>
      </w:rPr>
    </w:lvl>
  </w:abstractNum>
  <w:abstractNum w:abstractNumId="6" w15:restartNumberingAfterBreak="0">
    <w:nsid w:val="0000001D"/>
    <w:multiLevelType w:val="multilevel"/>
    <w:tmpl w:val="0000001D"/>
    <w:lvl w:ilvl="0">
      <w:start w:val="1"/>
      <w:numFmt w:val="decimal"/>
      <w:lvlText w:val="%1）"/>
      <w:lvlJc w:val="left"/>
      <w:pPr>
        <w:ind w:left="72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8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140" w:hanging="420"/>
      </w:pPr>
      <w:rPr>
        <w:rFonts w:ascii="Times New Roman" w:hint="default"/>
      </w:rPr>
    </w:lvl>
  </w:abstractNum>
  <w:abstractNum w:abstractNumId="7" w15:restartNumberingAfterBreak="0">
    <w:nsid w:val="0000001E"/>
    <w:multiLevelType w:val="multilevel"/>
    <w:tmpl w:val="0000001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0000001F"/>
    <w:multiLevelType w:val="multilevel"/>
    <w:tmpl w:val="0000001F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>
      <w:start w:val="18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00000020"/>
    <w:multiLevelType w:val="multilevel"/>
    <w:tmpl w:val="00000020"/>
    <w:lvl w:ilvl="0">
      <w:start w:val="1"/>
      <w:numFmt w:val="lowerLetter"/>
      <w:lvlText w:val="%1."/>
      <w:lvlJc w:val="left"/>
      <w:pPr>
        <w:ind w:left="36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int="default"/>
      </w:rPr>
    </w:lvl>
  </w:abstractNum>
  <w:abstractNum w:abstractNumId="10" w15:restartNumberingAfterBreak="0">
    <w:nsid w:val="00000021"/>
    <w:multiLevelType w:val="multilevel"/>
    <w:tmpl w:val="00000021"/>
    <w:lvl w:ilvl="0">
      <w:start w:val="1"/>
      <w:numFmt w:val="decimal"/>
      <w:lvlText w:val="%1）"/>
      <w:lvlJc w:val="left"/>
      <w:pPr>
        <w:ind w:left="78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11" w15:restartNumberingAfterBreak="0">
    <w:nsid w:val="00000022"/>
    <w:multiLevelType w:val="multilevel"/>
    <w:tmpl w:val="00000022"/>
    <w:lvl w:ilvl="0">
      <w:start w:val="3"/>
      <w:numFmt w:val="bullet"/>
      <w:lvlText w:val="●"/>
      <w:lvlJc w:val="left"/>
      <w:pPr>
        <w:tabs>
          <w:tab w:val="num" w:pos="780"/>
        </w:tabs>
        <w:ind w:left="780" w:hanging="360"/>
      </w:pPr>
      <w:rPr>
        <w:rFonts w:ascii="宋体" w:eastAsia="宋体" w:hAnsi="宋体" w:hint="default"/>
      </w:rPr>
    </w:lvl>
    <w:lvl w:ilvl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00000023"/>
    <w:multiLevelType w:val="multilevel"/>
    <w:tmpl w:val="00000023"/>
    <w:lvl w:ilvl="0">
      <w:start w:val="1"/>
      <w:numFmt w:val="decimal"/>
      <w:lvlText w:val="%1."/>
      <w:lvlJc w:val="left"/>
      <w:pPr>
        <w:ind w:left="1680" w:hanging="42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21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25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9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33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37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42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46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5040" w:hanging="420"/>
      </w:pPr>
      <w:rPr>
        <w:rFonts w:ascii="Times New Roman" w:hint="default"/>
      </w:rPr>
    </w:lvl>
  </w:abstractNum>
  <w:abstractNum w:abstractNumId="13" w15:restartNumberingAfterBreak="0">
    <w:nsid w:val="00000024"/>
    <w:multiLevelType w:val="multilevel"/>
    <w:tmpl w:val="00000024"/>
    <w:lvl w:ilvl="0">
      <w:start w:val="1"/>
      <w:numFmt w:val="bullet"/>
      <w:lvlText w:val="•"/>
      <w:lvlJc w:val="left"/>
      <w:pPr>
        <w:tabs>
          <w:tab w:val="num" w:pos="780"/>
        </w:tabs>
        <w:ind w:left="780" w:hanging="360"/>
      </w:pPr>
      <w:rPr>
        <w:rFonts w:ascii="宋体" w:hAnsi="宋体" w:hint="default"/>
      </w:rPr>
    </w:lvl>
    <w:lvl w:ilvl="1">
      <w:start w:val="186"/>
      <w:numFmt w:val="bullet"/>
      <w:lvlText w:val="•"/>
      <w:lvlJc w:val="left"/>
      <w:pPr>
        <w:tabs>
          <w:tab w:val="num" w:pos="1500"/>
        </w:tabs>
        <w:ind w:left="150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num" w:pos="2220"/>
        </w:tabs>
        <w:ind w:left="222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num" w:pos="3660"/>
        </w:tabs>
        <w:ind w:left="366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num" w:pos="4380"/>
        </w:tabs>
        <w:ind w:left="438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num" w:pos="5820"/>
        </w:tabs>
        <w:ind w:left="582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num" w:pos="6540"/>
        </w:tabs>
        <w:ind w:left="6540" w:hanging="360"/>
      </w:pPr>
      <w:rPr>
        <w:rFonts w:ascii="宋体" w:hAnsi="宋体" w:hint="default"/>
      </w:rPr>
    </w:lvl>
  </w:abstractNum>
  <w:abstractNum w:abstractNumId="14" w15:restartNumberingAfterBreak="0">
    <w:nsid w:val="00000028"/>
    <w:multiLevelType w:val="multilevel"/>
    <w:tmpl w:val="E6C47D54"/>
    <w:lvl w:ilvl="0">
      <w:start w:val="1"/>
      <w:numFmt w:val="decimal"/>
      <w:suff w:val="space"/>
      <w:lvlText w:val="%1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07BE34F8"/>
    <w:multiLevelType w:val="hybridMultilevel"/>
    <w:tmpl w:val="131EAF10"/>
    <w:lvl w:ilvl="0" w:tplc="3536A9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0A767E6D"/>
    <w:multiLevelType w:val="hybridMultilevel"/>
    <w:tmpl w:val="6FB841A2"/>
    <w:lvl w:ilvl="0" w:tplc="56BAAD7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1A0D1FA3"/>
    <w:multiLevelType w:val="hybridMultilevel"/>
    <w:tmpl w:val="2564BD54"/>
    <w:lvl w:ilvl="0" w:tplc="1808628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8" w15:restartNumberingAfterBreak="0">
    <w:nsid w:val="1BF07033"/>
    <w:multiLevelType w:val="hybridMultilevel"/>
    <w:tmpl w:val="12862176"/>
    <w:lvl w:ilvl="0" w:tplc="C060C30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1EB24F99"/>
    <w:multiLevelType w:val="hybridMultilevel"/>
    <w:tmpl w:val="F774D2D6"/>
    <w:lvl w:ilvl="0" w:tplc="F7341F94">
      <w:start w:val="1"/>
      <w:numFmt w:val="bullet"/>
      <w:suff w:val="space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23CA2854"/>
    <w:multiLevelType w:val="hybridMultilevel"/>
    <w:tmpl w:val="ADC883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26A53F31"/>
    <w:multiLevelType w:val="multilevel"/>
    <w:tmpl w:val="D03A00F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2" w15:restartNumberingAfterBreak="0">
    <w:nsid w:val="376A1254"/>
    <w:multiLevelType w:val="hybridMultilevel"/>
    <w:tmpl w:val="EA321206"/>
    <w:lvl w:ilvl="0" w:tplc="705CEF6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4A987C1E"/>
    <w:multiLevelType w:val="hybridMultilevel"/>
    <w:tmpl w:val="B98E2C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19058BF"/>
    <w:multiLevelType w:val="hybridMultilevel"/>
    <w:tmpl w:val="99D05838"/>
    <w:lvl w:ilvl="0" w:tplc="C5026C5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596C4990"/>
    <w:multiLevelType w:val="hybridMultilevel"/>
    <w:tmpl w:val="DF649104"/>
    <w:lvl w:ilvl="0" w:tplc="44B6702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597E0494"/>
    <w:multiLevelType w:val="hybridMultilevel"/>
    <w:tmpl w:val="21089DF6"/>
    <w:lvl w:ilvl="0" w:tplc="DA269A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60417B05"/>
    <w:multiLevelType w:val="hybridMultilevel"/>
    <w:tmpl w:val="41B4F658"/>
    <w:lvl w:ilvl="0" w:tplc="F0FEF1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615E0F88"/>
    <w:multiLevelType w:val="multilevel"/>
    <w:tmpl w:val="F3B4FF4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633535AF"/>
    <w:multiLevelType w:val="hybridMultilevel"/>
    <w:tmpl w:val="A830EA80"/>
    <w:lvl w:ilvl="0" w:tplc="C67ABF7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63487E66"/>
    <w:multiLevelType w:val="hybridMultilevel"/>
    <w:tmpl w:val="A886AF2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1" w15:restartNumberingAfterBreak="0">
    <w:nsid w:val="69D90788"/>
    <w:multiLevelType w:val="hybridMultilevel"/>
    <w:tmpl w:val="05CCA658"/>
    <w:lvl w:ilvl="0" w:tplc="15BE707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6C764731"/>
    <w:multiLevelType w:val="hybridMultilevel"/>
    <w:tmpl w:val="B3929604"/>
    <w:lvl w:ilvl="0" w:tplc="A8D47D9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D9D7847"/>
    <w:multiLevelType w:val="hybridMultilevel"/>
    <w:tmpl w:val="7390EC98"/>
    <w:lvl w:ilvl="0" w:tplc="80DC17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42746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7456691A"/>
    <w:multiLevelType w:val="hybridMultilevel"/>
    <w:tmpl w:val="9DCC30D8"/>
    <w:lvl w:ilvl="0" w:tplc="AC04B96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14"/>
  </w:num>
  <w:num w:numId="3">
    <w:abstractNumId w:val="7"/>
  </w:num>
  <w:num w:numId="4">
    <w:abstractNumId w:val="4"/>
  </w:num>
  <w:num w:numId="5">
    <w:abstractNumId w:val="0"/>
  </w:num>
  <w:num w:numId="6">
    <w:abstractNumId w:val="9"/>
  </w:num>
  <w:num w:numId="7">
    <w:abstractNumId w:val="8"/>
  </w:num>
  <w:num w:numId="8">
    <w:abstractNumId w:val="10"/>
  </w:num>
  <w:num w:numId="9">
    <w:abstractNumId w:val="12"/>
  </w:num>
  <w:num w:numId="10">
    <w:abstractNumId w:val="3"/>
  </w:num>
  <w:num w:numId="11">
    <w:abstractNumId w:val="5"/>
  </w:num>
  <w:num w:numId="12">
    <w:abstractNumId w:val="13"/>
  </w:num>
  <w:num w:numId="13">
    <w:abstractNumId w:val="6"/>
  </w:num>
  <w:num w:numId="14">
    <w:abstractNumId w:val="11"/>
  </w:num>
  <w:num w:numId="15">
    <w:abstractNumId w:val="2"/>
  </w:num>
  <w:num w:numId="16">
    <w:abstractNumId w:val="21"/>
  </w:num>
  <w:num w:numId="17">
    <w:abstractNumId w:val="28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</w:num>
  <w:num w:numId="20">
    <w:abstractNumId w:val="23"/>
  </w:num>
  <w:num w:numId="21">
    <w:abstractNumId w:val="19"/>
  </w:num>
  <w:num w:numId="22">
    <w:abstractNumId w:val="34"/>
  </w:num>
  <w:num w:numId="23">
    <w:abstractNumId w:val="30"/>
  </w:num>
  <w:num w:numId="24">
    <w:abstractNumId w:val="29"/>
  </w:num>
  <w:num w:numId="25">
    <w:abstractNumId w:val="31"/>
  </w:num>
  <w:num w:numId="26">
    <w:abstractNumId w:val="24"/>
  </w:num>
  <w:num w:numId="27">
    <w:abstractNumId w:val="35"/>
  </w:num>
  <w:num w:numId="28">
    <w:abstractNumId w:val="27"/>
  </w:num>
  <w:num w:numId="29">
    <w:abstractNumId w:val="22"/>
  </w:num>
  <w:num w:numId="30">
    <w:abstractNumId w:val="25"/>
  </w:num>
  <w:num w:numId="31">
    <w:abstractNumId w:val="33"/>
  </w:num>
  <w:num w:numId="32">
    <w:abstractNumId w:val="32"/>
  </w:num>
  <w:num w:numId="33">
    <w:abstractNumId w:val="26"/>
  </w:num>
  <w:num w:numId="34">
    <w:abstractNumId w:val="15"/>
  </w:num>
  <w:num w:numId="35">
    <w:abstractNumId w:val="16"/>
  </w:num>
  <w:num w:numId="36">
    <w:abstractNumId w:val="18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60E3"/>
    <w:rsid w:val="000065C1"/>
    <w:rsid w:val="00013453"/>
    <w:rsid w:val="000148C5"/>
    <w:rsid w:val="000170CC"/>
    <w:rsid w:val="0002008B"/>
    <w:rsid w:val="00021102"/>
    <w:rsid w:val="000216FF"/>
    <w:rsid w:val="000263BD"/>
    <w:rsid w:val="000268CA"/>
    <w:rsid w:val="00030EE3"/>
    <w:rsid w:val="000327BE"/>
    <w:rsid w:val="0003364B"/>
    <w:rsid w:val="000347AD"/>
    <w:rsid w:val="0003615E"/>
    <w:rsid w:val="00036E21"/>
    <w:rsid w:val="00051252"/>
    <w:rsid w:val="00052989"/>
    <w:rsid w:val="000534D7"/>
    <w:rsid w:val="00060706"/>
    <w:rsid w:val="00064645"/>
    <w:rsid w:val="00066DD7"/>
    <w:rsid w:val="0006700E"/>
    <w:rsid w:val="000674A6"/>
    <w:rsid w:val="00081B5F"/>
    <w:rsid w:val="00091116"/>
    <w:rsid w:val="00092AD9"/>
    <w:rsid w:val="0009661D"/>
    <w:rsid w:val="000A0934"/>
    <w:rsid w:val="000A2391"/>
    <w:rsid w:val="000B0A12"/>
    <w:rsid w:val="000B33EF"/>
    <w:rsid w:val="000B4230"/>
    <w:rsid w:val="000B5AC5"/>
    <w:rsid w:val="000B655E"/>
    <w:rsid w:val="000C4B09"/>
    <w:rsid w:val="000C6D75"/>
    <w:rsid w:val="000D4F83"/>
    <w:rsid w:val="000D794A"/>
    <w:rsid w:val="000E33F3"/>
    <w:rsid w:val="000E6F28"/>
    <w:rsid w:val="000F3887"/>
    <w:rsid w:val="000F6CAD"/>
    <w:rsid w:val="000F7710"/>
    <w:rsid w:val="001047F3"/>
    <w:rsid w:val="00110111"/>
    <w:rsid w:val="001134AA"/>
    <w:rsid w:val="00113826"/>
    <w:rsid w:val="001142A9"/>
    <w:rsid w:val="0012170D"/>
    <w:rsid w:val="001252B5"/>
    <w:rsid w:val="0012530C"/>
    <w:rsid w:val="001270CF"/>
    <w:rsid w:val="001278BF"/>
    <w:rsid w:val="0014295B"/>
    <w:rsid w:val="00142CAD"/>
    <w:rsid w:val="0014464D"/>
    <w:rsid w:val="001525AF"/>
    <w:rsid w:val="001541A7"/>
    <w:rsid w:val="00155AC8"/>
    <w:rsid w:val="0015603E"/>
    <w:rsid w:val="00172A27"/>
    <w:rsid w:val="001771F0"/>
    <w:rsid w:val="001837C7"/>
    <w:rsid w:val="001838C0"/>
    <w:rsid w:val="00191399"/>
    <w:rsid w:val="00193F1D"/>
    <w:rsid w:val="00197C95"/>
    <w:rsid w:val="001B4268"/>
    <w:rsid w:val="001B6F3A"/>
    <w:rsid w:val="001C36EE"/>
    <w:rsid w:val="001C65F4"/>
    <w:rsid w:val="001D4299"/>
    <w:rsid w:val="001E04E2"/>
    <w:rsid w:val="001E1AE0"/>
    <w:rsid w:val="001E224E"/>
    <w:rsid w:val="001E291C"/>
    <w:rsid w:val="001E4AEB"/>
    <w:rsid w:val="001E7D8C"/>
    <w:rsid w:val="001F16F7"/>
    <w:rsid w:val="00201421"/>
    <w:rsid w:val="002052BC"/>
    <w:rsid w:val="0021274C"/>
    <w:rsid w:val="0022415D"/>
    <w:rsid w:val="002244C0"/>
    <w:rsid w:val="00225EBF"/>
    <w:rsid w:val="00227D93"/>
    <w:rsid w:val="0024555C"/>
    <w:rsid w:val="00252A49"/>
    <w:rsid w:val="00256B10"/>
    <w:rsid w:val="0026148B"/>
    <w:rsid w:val="00270EA0"/>
    <w:rsid w:val="00271853"/>
    <w:rsid w:val="002775F5"/>
    <w:rsid w:val="00295F70"/>
    <w:rsid w:val="002B4354"/>
    <w:rsid w:val="002C40D2"/>
    <w:rsid w:val="002C765E"/>
    <w:rsid w:val="002E2B81"/>
    <w:rsid w:val="002F1552"/>
    <w:rsid w:val="002F5522"/>
    <w:rsid w:val="002F75E6"/>
    <w:rsid w:val="00303AC9"/>
    <w:rsid w:val="00303C42"/>
    <w:rsid w:val="0031372B"/>
    <w:rsid w:val="00313780"/>
    <w:rsid w:val="00316560"/>
    <w:rsid w:val="00317FF7"/>
    <w:rsid w:val="00321ECC"/>
    <w:rsid w:val="00322F6F"/>
    <w:rsid w:val="00323962"/>
    <w:rsid w:val="00330773"/>
    <w:rsid w:val="00330BF8"/>
    <w:rsid w:val="00333938"/>
    <w:rsid w:val="0033781B"/>
    <w:rsid w:val="0034454D"/>
    <w:rsid w:val="0034509E"/>
    <w:rsid w:val="00345E21"/>
    <w:rsid w:val="00350E99"/>
    <w:rsid w:val="00357C24"/>
    <w:rsid w:val="00362B87"/>
    <w:rsid w:val="0036308E"/>
    <w:rsid w:val="00365C98"/>
    <w:rsid w:val="00372531"/>
    <w:rsid w:val="0038726B"/>
    <w:rsid w:val="00387375"/>
    <w:rsid w:val="00392E41"/>
    <w:rsid w:val="003A0729"/>
    <w:rsid w:val="003A0982"/>
    <w:rsid w:val="003A44C2"/>
    <w:rsid w:val="003A4CA9"/>
    <w:rsid w:val="003B26BD"/>
    <w:rsid w:val="003C3394"/>
    <w:rsid w:val="003C7BDE"/>
    <w:rsid w:val="003D01AC"/>
    <w:rsid w:val="003E01DA"/>
    <w:rsid w:val="003E34AE"/>
    <w:rsid w:val="003E4026"/>
    <w:rsid w:val="003F1CA5"/>
    <w:rsid w:val="00401452"/>
    <w:rsid w:val="00403F02"/>
    <w:rsid w:val="004065DD"/>
    <w:rsid w:val="004074FE"/>
    <w:rsid w:val="0041260A"/>
    <w:rsid w:val="00413BF9"/>
    <w:rsid w:val="004207CF"/>
    <w:rsid w:val="00423C22"/>
    <w:rsid w:val="004268A0"/>
    <w:rsid w:val="00430E61"/>
    <w:rsid w:val="0043160C"/>
    <w:rsid w:val="0044080C"/>
    <w:rsid w:val="00443C5B"/>
    <w:rsid w:val="00446F03"/>
    <w:rsid w:val="00456390"/>
    <w:rsid w:val="00457CB3"/>
    <w:rsid w:val="004634B9"/>
    <w:rsid w:val="0046751C"/>
    <w:rsid w:val="00473567"/>
    <w:rsid w:val="0048193A"/>
    <w:rsid w:val="0048239E"/>
    <w:rsid w:val="00491356"/>
    <w:rsid w:val="00495102"/>
    <w:rsid w:val="00496282"/>
    <w:rsid w:val="0049630B"/>
    <w:rsid w:val="00497E9E"/>
    <w:rsid w:val="004A0091"/>
    <w:rsid w:val="004A0A98"/>
    <w:rsid w:val="004B0BF4"/>
    <w:rsid w:val="004C5CE6"/>
    <w:rsid w:val="004D53C2"/>
    <w:rsid w:val="004D598A"/>
    <w:rsid w:val="004D7C3D"/>
    <w:rsid w:val="004E0BA9"/>
    <w:rsid w:val="004E229E"/>
    <w:rsid w:val="004F4FB1"/>
    <w:rsid w:val="005039CC"/>
    <w:rsid w:val="00513338"/>
    <w:rsid w:val="00517544"/>
    <w:rsid w:val="00523D6F"/>
    <w:rsid w:val="0052746E"/>
    <w:rsid w:val="00532441"/>
    <w:rsid w:val="00543ADA"/>
    <w:rsid w:val="005460C7"/>
    <w:rsid w:val="005512BD"/>
    <w:rsid w:val="00554039"/>
    <w:rsid w:val="00554856"/>
    <w:rsid w:val="00563A6E"/>
    <w:rsid w:val="0057064E"/>
    <w:rsid w:val="00575312"/>
    <w:rsid w:val="00577338"/>
    <w:rsid w:val="00593FAD"/>
    <w:rsid w:val="005B2A49"/>
    <w:rsid w:val="005B31AD"/>
    <w:rsid w:val="005B4D88"/>
    <w:rsid w:val="005B5F0E"/>
    <w:rsid w:val="005C3497"/>
    <w:rsid w:val="005C55C2"/>
    <w:rsid w:val="005C704B"/>
    <w:rsid w:val="005D0B8A"/>
    <w:rsid w:val="005D5464"/>
    <w:rsid w:val="005D5E78"/>
    <w:rsid w:val="005D6BF5"/>
    <w:rsid w:val="00604BC0"/>
    <w:rsid w:val="0060540E"/>
    <w:rsid w:val="00607978"/>
    <w:rsid w:val="00614DFD"/>
    <w:rsid w:val="00616F2E"/>
    <w:rsid w:val="006176DF"/>
    <w:rsid w:val="006201AD"/>
    <w:rsid w:val="006213A3"/>
    <w:rsid w:val="00622693"/>
    <w:rsid w:val="00624F5E"/>
    <w:rsid w:val="006278E5"/>
    <w:rsid w:val="00631A33"/>
    <w:rsid w:val="00646244"/>
    <w:rsid w:val="00656C97"/>
    <w:rsid w:val="00663E63"/>
    <w:rsid w:val="006752CA"/>
    <w:rsid w:val="00692D9E"/>
    <w:rsid w:val="00696903"/>
    <w:rsid w:val="006A7186"/>
    <w:rsid w:val="006B02F0"/>
    <w:rsid w:val="006B2113"/>
    <w:rsid w:val="006C498B"/>
    <w:rsid w:val="006C7993"/>
    <w:rsid w:val="006D08ED"/>
    <w:rsid w:val="006D3BE9"/>
    <w:rsid w:val="006D55B8"/>
    <w:rsid w:val="006E0F93"/>
    <w:rsid w:val="006E28E0"/>
    <w:rsid w:val="006F6EDF"/>
    <w:rsid w:val="006F7795"/>
    <w:rsid w:val="0070059C"/>
    <w:rsid w:val="00702A96"/>
    <w:rsid w:val="00703888"/>
    <w:rsid w:val="00711985"/>
    <w:rsid w:val="00714DC3"/>
    <w:rsid w:val="00723834"/>
    <w:rsid w:val="00723B09"/>
    <w:rsid w:val="00724A69"/>
    <w:rsid w:val="007250F2"/>
    <w:rsid w:val="007262F6"/>
    <w:rsid w:val="00727588"/>
    <w:rsid w:val="00731784"/>
    <w:rsid w:val="007319FA"/>
    <w:rsid w:val="00737110"/>
    <w:rsid w:val="00744895"/>
    <w:rsid w:val="007528B8"/>
    <w:rsid w:val="0075522D"/>
    <w:rsid w:val="00755C38"/>
    <w:rsid w:val="00764A03"/>
    <w:rsid w:val="00767B2F"/>
    <w:rsid w:val="00770044"/>
    <w:rsid w:val="00771CE5"/>
    <w:rsid w:val="00772D4F"/>
    <w:rsid w:val="00777160"/>
    <w:rsid w:val="00783D5C"/>
    <w:rsid w:val="00784874"/>
    <w:rsid w:val="00785F3B"/>
    <w:rsid w:val="007A50B3"/>
    <w:rsid w:val="007A5957"/>
    <w:rsid w:val="007A7BB8"/>
    <w:rsid w:val="007B5466"/>
    <w:rsid w:val="007B57CD"/>
    <w:rsid w:val="007B5A43"/>
    <w:rsid w:val="007B6CDA"/>
    <w:rsid w:val="007B7135"/>
    <w:rsid w:val="007C0A94"/>
    <w:rsid w:val="007C1619"/>
    <w:rsid w:val="007C2334"/>
    <w:rsid w:val="007D418E"/>
    <w:rsid w:val="007E26EC"/>
    <w:rsid w:val="007E2BEE"/>
    <w:rsid w:val="007E4523"/>
    <w:rsid w:val="007E7842"/>
    <w:rsid w:val="007E7FFD"/>
    <w:rsid w:val="007F4BAE"/>
    <w:rsid w:val="007F5B9B"/>
    <w:rsid w:val="00800E20"/>
    <w:rsid w:val="00820F83"/>
    <w:rsid w:val="00827042"/>
    <w:rsid w:val="00845ECB"/>
    <w:rsid w:val="00857372"/>
    <w:rsid w:val="00861C0F"/>
    <w:rsid w:val="0086550F"/>
    <w:rsid w:val="00867422"/>
    <w:rsid w:val="008676E8"/>
    <w:rsid w:val="00872EAA"/>
    <w:rsid w:val="0087569C"/>
    <w:rsid w:val="008766C1"/>
    <w:rsid w:val="00880E34"/>
    <w:rsid w:val="0088157F"/>
    <w:rsid w:val="008828D0"/>
    <w:rsid w:val="00893A89"/>
    <w:rsid w:val="0089606F"/>
    <w:rsid w:val="008A7A5D"/>
    <w:rsid w:val="008B2450"/>
    <w:rsid w:val="008B3182"/>
    <w:rsid w:val="008B59A3"/>
    <w:rsid w:val="008B6D56"/>
    <w:rsid w:val="008B796D"/>
    <w:rsid w:val="008D6CE1"/>
    <w:rsid w:val="008E7CC6"/>
    <w:rsid w:val="008F4354"/>
    <w:rsid w:val="008F4961"/>
    <w:rsid w:val="008F5AAE"/>
    <w:rsid w:val="009156CE"/>
    <w:rsid w:val="009241D8"/>
    <w:rsid w:val="00933726"/>
    <w:rsid w:val="00934137"/>
    <w:rsid w:val="00934F33"/>
    <w:rsid w:val="00935B2C"/>
    <w:rsid w:val="009455A7"/>
    <w:rsid w:val="009464DA"/>
    <w:rsid w:val="00955689"/>
    <w:rsid w:val="00962189"/>
    <w:rsid w:val="009644B2"/>
    <w:rsid w:val="00972E79"/>
    <w:rsid w:val="0098374C"/>
    <w:rsid w:val="009942D8"/>
    <w:rsid w:val="009A3D14"/>
    <w:rsid w:val="009A704A"/>
    <w:rsid w:val="009B1A21"/>
    <w:rsid w:val="009B338D"/>
    <w:rsid w:val="009B65A5"/>
    <w:rsid w:val="009C0108"/>
    <w:rsid w:val="009C5388"/>
    <w:rsid w:val="009C5A09"/>
    <w:rsid w:val="009C694E"/>
    <w:rsid w:val="009C6AE3"/>
    <w:rsid w:val="009D1B68"/>
    <w:rsid w:val="009E1981"/>
    <w:rsid w:val="009F638C"/>
    <w:rsid w:val="00A00957"/>
    <w:rsid w:val="00A11961"/>
    <w:rsid w:val="00A20F04"/>
    <w:rsid w:val="00A26958"/>
    <w:rsid w:val="00A31E4C"/>
    <w:rsid w:val="00A36C69"/>
    <w:rsid w:val="00A446C6"/>
    <w:rsid w:val="00A4484A"/>
    <w:rsid w:val="00A4731E"/>
    <w:rsid w:val="00A510CF"/>
    <w:rsid w:val="00A601CF"/>
    <w:rsid w:val="00A742A7"/>
    <w:rsid w:val="00A75C8C"/>
    <w:rsid w:val="00A77FA1"/>
    <w:rsid w:val="00A85F0B"/>
    <w:rsid w:val="00A938F3"/>
    <w:rsid w:val="00A96314"/>
    <w:rsid w:val="00AA5321"/>
    <w:rsid w:val="00AD1F35"/>
    <w:rsid w:val="00AD2529"/>
    <w:rsid w:val="00AE08E1"/>
    <w:rsid w:val="00AE2350"/>
    <w:rsid w:val="00AE24EC"/>
    <w:rsid w:val="00AE5195"/>
    <w:rsid w:val="00AE540D"/>
    <w:rsid w:val="00B07651"/>
    <w:rsid w:val="00B15801"/>
    <w:rsid w:val="00B2004C"/>
    <w:rsid w:val="00B21405"/>
    <w:rsid w:val="00B30159"/>
    <w:rsid w:val="00B30C84"/>
    <w:rsid w:val="00B56E81"/>
    <w:rsid w:val="00B647E9"/>
    <w:rsid w:val="00B654D2"/>
    <w:rsid w:val="00B65740"/>
    <w:rsid w:val="00B7667E"/>
    <w:rsid w:val="00B82D87"/>
    <w:rsid w:val="00B85B52"/>
    <w:rsid w:val="00B91538"/>
    <w:rsid w:val="00BB62D4"/>
    <w:rsid w:val="00BB6CB3"/>
    <w:rsid w:val="00BD01DD"/>
    <w:rsid w:val="00BD052D"/>
    <w:rsid w:val="00BD4272"/>
    <w:rsid w:val="00BD4A50"/>
    <w:rsid w:val="00BE151F"/>
    <w:rsid w:val="00BF7674"/>
    <w:rsid w:val="00C00707"/>
    <w:rsid w:val="00C03E65"/>
    <w:rsid w:val="00C060DF"/>
    <w:rsid w:val="00C1776C"/>
    <w:rsid w:val="00C21045"/>
    <w:rsid w:val="00C21EEB"/>
    <w:rsid w:val="00C230D3"/>
    <w:rsid w:val="00C252B0"/>
    <w:rsid w:val="00C272D6"/>
    <w:rsid w:val="00C30D3E"/>
    <w:rsid w:val="00C34F60"/>
    <w:rsid w:val="00C36AB1"/>
    <w:rsid w:val="00C44F29"/>
    <w:rsid w:val="00C5519F"/>
    <w:rsid w:val="00C71BC1"/>
    <w:rsid w:val="00C722C4"/>
    <w:rsid w:val="00C8627F"/>
    <w:rsid w:val="00CA7761"/>
    <w:rsid w:val="00CC1C53"/>
    <w:rsid w:val="00CC362E"/>
    <w:rsid w:val="00CC7138"/>
    <w:rsid w:val="00CD1928"/>
    <w:rsid w:val="00CD7F47"/>
    <w:rsid w:val="00CE1BE8"/>
    <w:rsid w:val="00CE388E"/>
    <w:rsid w:val="00CF5835"/>
    <w:rsid w:val="00CF7AF4"/>
    <w:rsid w:val="00D0300D"/>
    <w:rsid w:val="00D040C8"/>
    <w:rsid w:val="00D07373"/>
    <w:rsid w:val="00D07D0A"/>
    <w:rsid w:val="00D14F3F"/>
    <w:rsid w:val="00D33AFA"/>
    <w:rsid w:val="00D344E7"/>
    <w:rsid w:val="00D42345"/>
    <w:rsid w:val="00D433A8"/>
    <w:rsid w:val="00D448F2"/>
    <w:rsid w:val="00D56E77"/>
    <w:rsid w:val="00D575E7"/>
    <w:rsid w:val="00D61324"/>
    <w:rsid w:val="00D61412"/>
    <w:rsid w:val="00D64381"/>
    <w:rsid w:val="00D66775"/>
    <w:rsid w:val="00D70CCB"/>
    <w:rsid w:val="00D73964"/>
    <w:rsid w:val="00D73975"/>
    <w:rsid w:val="00D76E95"/>
    <w:rsid w:val="00D861ED"/>
    <w:rsid w:val="00D90286"/>
    <w:rsid w:val="00DA0594"/>
    <w:rsid w:val="00DA14B3"/>
    <w:rsid w:val="00DA47C8"/>
    <w:rsid w:val="00DD56F4"/>
    <w:rsid w:val="00DD5DC3"/>
    <w:rsid w:val="00DE2A4C"/>
    <w:rsid w:val="00DF08AB"/>
    <w:rsid w:val="00DF6ECB"/>
    <w:rsid w:val="00E00FCD"/>
    <w:rsid w:val="00E031EB"/>
    <w:rsid w:val="00E16FC0"/>
    <w:rsid w:val="00E24E7A"/>
    <w:rsid w:val="00E25DE0"/>
    <w:rsid w:val="00E265CF"/>
    <w:rsid w:val="00E32217"/>
    <w:rsid w:val="00E47618"/>
    <w:rsid w:val="00E50172"/>
    <w:rsid w:val="00E535D2"/>
    <w:rsid w:val="00E540AD"/>
    <w:rsid w:val="00E541B7"/>
    <w:rsid w:val="00E62E14"/>
    <w:rsid w:val="00E630DF"/>
    <w:rsid w:val="00E641D9"/>
    <w:rsid w:val="00E65945"/>
    <w:rsid w:val="00E66AD2"/>
    <w:rsid w:val="00E74342"/>
    <w:rsid w:val="00E76F36"/>
    <w:rsid w:val="00E9193A"/>
    <w:rsid w:val="00E93452"/>
    <w:rsid w:val="00EA0E3D"/>
    <w:rsid w:val="00EB096C"/>
    <w:rsid w:val="00EB4850"/>
    <w:rsid w:val="00EB6473"/>
    <w:rsid w:val="00EC6746"/>
    <w:rsid w:val="00ED2809"/>
    <w:rsid w:val="00EE17BD"/>
    <w:rsid w:val="00EE2ADC"/>
    <w:rsid w:val="00EE5A3F"/>
    <w:rsid w:val="00EF1A77"/>
    <w:rsid w:val="00EF26C7"/>
    <w:rsid w:val="00EF287C"/>
    <w:rsid w:val="00EF66BB"/>
    <w:rsid w:val="00F024BF"/>
    <w:rsid w:val="00F04786"/>
    <w:rsid w:val="00F11BEF"/>
    <w:rsid w:val="00F176E1"/>
    <w:rsid w:val="00F2555F"/>
    <w:rsid w:val="00F2737A"/>
    <w:rsid w:val="00F31C2A"/>
    <w:rsid w:val="00F32A1C"/>
    <w:rsid w:val="00F406B3"/>
    <w:rsid w:val="00F439C5"/>
    <w:rsid w:val="00F45507"/>
    <w:rsid w:val="00F629E4"/>
    <w:rsid w:val="00F662B9"/>
    <w:rsid w:val="00F74B01"/>
    <w:rsid w:val="00F779BF"/>
    <w:rsid w:val="00F82071"/>
    <w:rsid w:val="00F83DAB"/>
    <w:rsid w:val="00F84472"/>
    <w:rsid w:val="00F93B60"/>
    <w:rsid w:val="00F94D5F"/>
    <w:rsid w:val="00FA4787"/>
    <w:rsid w:val="00FA5845"/>
    <w:rsid w:val="00FC3A43"/>
    <w:rsid w:val="00FC5ED0"/>
    <w:rsid w:val="00FC7A75"/>
    <w:rsid w:val="00FD101C"/>
    <w:rsid w:val="00FD336B"/>
    <w:rsid w:val="00FF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839ACD"/>
  <w15:chartTrackingRefBased/>
  <w15:docId w15:val="{6FECF99F-53E4-446B-AB36-DAFB4F0C6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3781B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1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11">
    <w:name w:val="标题 1 字符"/>
    <w:link w:val="10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character" w:customStyle="1" w:styleId="21">
    <w:name w:val="正文文本首行缩进 2 字符"/>
    <w:link w:val="22"/>
    <w:rPr>
      <w:rFonts w:ascii="宋体"/>
      <w:i/>
      <w:color w:val="0000FF"/>
      <w:kern w:val="2"/>
      <w:sz w:val="24"/>
    </w:rPr>
  </w:style>
  <w:style w:type="character" w:customStyle="1" w:styleId="a7">
    <w:name w:val="正文文本缩进 字符"/>
    <w:link w:val="a8"/>
    <w:rPr>
      <w:kern w:val="2"/>
      <w:sz w:val="21"/>
      <w:szCs w:val="24"/>
    </w:rPr>
  </w:style>
  <w:style w:type="character" w:customStyle="1" w:styleId="2Char1">
    <w:name w:val="正文首行缩进 2 Char1"/>
    <w:basedOn w:val="a7"/>
    <w:rPr>
      <w:kern w:val="2"/>
      <w:sz w:val="21"/>
      <w:szCs w:val="24"/>
    </w:rPr>
  </w:style>
  <w:style w:type="character" w:customStyle="1" w:styleId="a9">
    <w:name w:val="正文文本 字符"/>
    <w:link w:val="aa"/>
    <w:rPr>
      <w:kern w:val="2"/>
      <w:sz w:val="22"/>
    </w:rPr>
  </w:style>
  <w:style w:type="character" w:customStyle="1" w:styleId="Char1">
    <w:name w:val="正文文本 Char1"/>
    <w:rPr>
      <w:kern w:val="2"/>
      <w:sz w:val="21"/>
      <w:szCs w:val="24"/>
    </w:rPr>
  </w:style>
  <w:style w:type="character" w:customStyle="1" w:styleId="ab">
    <w:name w:val="正文文本首行缩进 字符"/>
    <w:link w:val="ac"/>
    <w:rPr>
      <w:kern w:val="2"/>
      <w:sz w:val="22"/>
    </w:rPr>
  </w:style>
  <w:style w:type="character" w:customStyle="1" w:styleId="Char10">
    <w:name w:val="正文首行缩进 Char1"/>
    <w:basedOn w:val="Char1"/>
    <w:rPr>
      <w:kern w:val="2"/>
      <w:sz w:val="21"/>
      <w:szCs w:val="24"/>
    </w:rPr>
  </w:style>
  <w:style w:type="character" w:customStyle="1" w:styleId="CharChar">
    <w:name w:val="原点第二行 Char Char"/>
    <w:link w:val="ad"/>
    <w:rPr>
      <w:kern w:val="2"/>
      <w:sz w:val="24"/>
    </w:rPr>
  </w:style>
  <w:style w:type="paragraph" w:styleId="ac">
    <w:name w:val="Body Text First Indent"/>
    <w:basedOn w:val="a"/>
    <w:link w:val="ab"/>
    <w:pPr>
      <w:ind w:firstLineChars="200" w:firstLine="498"/>
    </w:pPr>
    <w:rPr>
      <w:sz w:val="22"/>
      <w:szCs w:val="20"/>
      <w:lang w:val="x-none" w:eastAsia="x-none"/>
    </w:rPr>
  </w:style>
  <w:style w:type="paragraph" w:styleId="a8">
    <w:name w:val="Body Text Indent"/>
    <w:basedOn w:val="a"/>
    <w:link w:val="a7"/>
    <w:pPr>
      <w:spacing w:after="120"/>
      <w:ind w:leftChars="200" w:left="420"/>
    </w:pPr>
    <w:rPr>
      <w:lang w:val="x-none" w:eastAsia="x-none"/>
    </w:rPr>
  </w:style>
  <w:style w:type="paragraph" w:styleId="TOC4">
    <w:name w:val="toc 4"/>
    <w:basedOn w:val="a"/>
    <w:next w:val="a"/>
    <w:pPr>
      <w:ind w:leftChars="600" w:left="1260"/>
    </w:pPr>
  </w:style>
  <w:style w:type="paragraph" w:styleId="ae">
    <w:name w:val="index heading"/>
    <w:basedOn w:val="a"/>
    <w:next w:val="12"/>
    <w:rPr>
      <w:rFonts w:hint="eastAsia"/>
    </w:rPr>
  </w:style>
  <w:style w:type="paragraph" w:styleId="22">
    <w:name w:val="Body Text First Indent 2"/>
    <w:basedOn w:val="a8"/>
    <w:link w:val="21"/>
    <w:pPr>
      <w:spacing w:after="0" w:line="240" w:lineRule="atLeast"/>
      <w:ind w:leftChars="0" w:left="0"/>
    </w:pPr>
    <w:rPr>
      <w:rFonts w:ascii="宋体"/>
      <w:i/>
      <w:color w:val="0000FF"/>
      <w:sz w:val="24"/>
      <w:szCs w:val="20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f">
    <w:name w:val="Document Map"/>
    <w:basedOn w:val="a"/>
    <w:pPr>
      <w:shd w:val="clear" w:color="auto" w:fill="000080"/>
    </w:pPr>
  </w:style>
  <w:style w:type="paragraph" w:styleId="TOC2">
    <w:name w:val="toc 2"/>
    <w:basedOn w:val="a"/>
    <w:next w:val="a"/>
    <w:uiPriority w:val="39"/>
    <w:rsid w:val="00E535D2"/>
    <w:pPr>
      <w:adjustRightInd w:val="0"/>
      <w:snapToGrid w:val="0"/>
      <w:spacing w:line="300" w:lineRule="auto"/>
      <w:ind w:leftChars="200" w:left="200"/>
    </w:pPr>
    <w:rPr>
      <w:sz w:val="24"/>
    </w:rPr>
  </w:style>
  <w:style w:type="paragraph" w:styleId="12">
    <w:name w:val="index 1"/>
    <w:basedOn w:val="a"/>
    <w:next w:val="a"/>
  </w:style>
  <w:style w:type="paragraph" w:styleId="TOC1">
    <w:name w:val="toc 1"/>
    <w:basedOn w:val="a"/>
    <w:next w:val="a"/>
    <w:uiPriority w:val="39"/>
    <w:rsid w:val="00E535D2"/>
    <w:pPr>
      <w:adjustRightInd w:val="0"/>
      <w:snapToGrid w:val="0"/>
      <w:spacing w:line="300" w:lineRule="auto"/>
    </w:pPr>
    <w:rPr>
      <w:rFonts w:eastAsia="黑体"/>
      <w:sz w:val="24"/>
    </w:rPr>
  </w:style>
  <w:style w:type="paragraph" w:styleId="TOC3">
    <w:name w:val="toc 3"/>
    <w:basedOn w:val="a"/>
    <w:next w:val="a"/>
    <w:uiPriority w:val="39"/>
    <w:rsid w:val="00E535D2"/>
    <w:pPr>
      <w:adjustRightInd w:val="0"/>
      <w:snapToGrid w:val="0"/>
      <w:spacing w:line="300" w:lineRule="auto"/>
      <w:ind w:leftChars="400" w:left="400"/>
    </w:pPr>
    <w:rPr>
      <w:sz w:val="24"/>
    </w:rPr>
  </w:style>
  <w:style w:type="paragraph" w:styleId="af0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Body Text"/>
    <w:basedOn w:val="a"/>
    <w:link w:val="a9"/>
    <w:pPr>
      <w:spacing w:after="120"/>
    </w:pPr>
    <w:rPr>
      <w:sz w:val="22"/>
      <w:szCs w:val="20"/>
      <w:lang w:val="x-none" w:eastAsia="x-none"/>
    </w:rPr>
  </w:style>
  <w:style w:type="paragraph" w:customStyle="1" w:styleId="ad">
    <w:name w:val="原点第二行"/>
    <w:basedOn w:val="a"/>
    <w:link w:val="CharChar"/>
    <w:pPr>
      <w:ind w:leftChars="270" w:left="567"/>
    </w:pPr>
    <w:rPr>
      <w:sz w:val="24"/>
      <w:szCs w:val="20"/>
      <w:lang w:val="x-none" w:eastAsia="x-none"/>
    </w:rPr>
  </w:style>
  <w:style w:type="paragraph" w:customStyle="1" w:styleId="1">
    <w:name w:val="样式1"/>
    <w:basedOn w:val="4"/>
    <w:pPr>
      <w:numPr>
        <w:ilvl w:val="2"/>
        <w:numId w:val="1"/>
      </w:numPr>
      <w:tabs>
        <w:tab w:val="left" w:pos="709"/>
      </w:tabs>
    </w:pPr>
    <w:rPr>
      <w:sz w:val="24"/>
      <w:szCs w:val="24"/>
    </w:rPr>
  </w:style>
  <w:style w:type="paragraph" w:styleId="TOC">
    <w:name w:val="TOC Heading"/>
    <w:basedOn w:val="10"/>
    <w:next w:val="a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table" w:styleId="af1">
    <w:name w:val="Table Grid"/>
    <w:basedOn w:val="a1"/>
    <w:rsid w:val="00C230D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EB4850"/>
    <w:pPr>
      <w:ind w:firstLineChars="200" w:firstLine="420"/>
    </w:pPr>
  </w:style>
  <w:style w:type="character" w:styleId="af3">
    <w:name w:val="annotation reference"/>
    <w:basedOn w:val="a0"/>
    <w:rsid w:val="00E47618"/>
    <w:rPr>
      <w:sz w:val="21"/>
      <w:szCs w:val="21"/>
    </w:rPr>
  </w:style>
  <w:style w:type="paragraph" w:styleId="af4">
    <w:name w:val="annotation text"/>
    <w:basedOn w:val="a"/>
    <w:link w:val="af5"/>
    <w:rsid w:val="00E47618"/>
    <w:pPr>
      <w:jc w:val="left"/>
    </w:pPr>
  </w:style>
  <w:style w:type="character" w:customStyle="1" w:styleId="af5">
    <w:name w:val="批注文字 字符"/>
    <w:basedOn w:val="a0"/>
    <w:link w:val="af4"/>
    <w:rsid w:val="00E47618"/>
    <w:rPr>
      <w:kern w:val="2"/>
      <w:sz w:val="21"/>
      <w:szCs w:val="24"/>
    </w:rPr>
  </w:style>
  <w:style w:type="paragraph" w:styleId="af6">
    <w:name w:val="annotation subject"/>
    <w:basedOn w:val="af4"/>
    <w:next w:val="af4"/>
    <w:link w:val="af7"/>
    <w:rsid w:val="00E47618"/>
    <w:rPr>
      <w:b/>
      <w:bCs/>
    </w:rPr>
  </w:style>
  <w:style w:type="character" w:customStyle="1" w:styleId="af7">
    <w:name w:val="批注主题 字符"/>
    <w:basedOn w:val="af5"/>
    <w:link w:val="af6"/>
    <w:rsid w:val="00E47618"/>
    <w:rPr>
      <w:b/>
      <w:bCs/>
      <w:kern w:val="2"/>
      <w:sz w:val="21"/>
      <w:szCs w:val="24"/>
    </w:rPr>
  </w:style>
  <w:style w:type="paragraph" w:styleId="af8">
    <w:name w:val="Balloon Text"/>
    <w:basedOn w:val="a"/>
    <w:link w:val="af9"/>
    <w:rsid w:val="00E47618"/>
    <w:rPr>
      <w:sz w:val="18"/>
      <w:szCs w:val="18"/>
    </w:rPr>
  </w:style>
  <w:style w:type="character" w:customStyle="1" w:styleId="af9">
    <w:name w:val="批注框文本 字符"/>
    <w:basedOn w:val="a0"/>
    <w:link w:val="af8"/>
    <w:rsid w:val="00E47618"/>
    <w:rPr>
      <w:kern w:val="2"/>
      <w:sz w:val="18"/>
      <w:szCs w:val="18"/>
    </w:rPr>
  </w:style>
  <w:style w:type="character" w:customStyle="1" w:styleId="fontstyle01">
    <w:name w:val="fontstyle01"/>
    <w:basedOn w:val="a0"/>
    <w:rsid w:val="00F629E4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F629E4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AAF6E-D136-4FE3-9D89-65132C7BA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20</Pages>
  <Words>1839</Words>
  <Characters>10484</Characters>
  <Application>Microsoft Office Word</Application>
  <DocSecurity>0</DocSecurity>
  <PresentationFormat/>
  <Lines>87</Lines>
  <Paragraphs>24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哈尔滨工业大学计算机科学与技术学院</vt:lpstr>
    </vt:vector>
  </TitlesOfParts>
  <Manager/>
  <Company>HIT-ICES</Company>
  <LinksUpToDate>false</LinksUpToDate>
  <CharactersWithSpaces>12299</CharactersWithSpaces>
  <SharedDoc>false</SharedDoc>
  <HLinks>
    <vt:vector size="60" baseType="variant">
      <vt:variant>
        <vt:i4>1507377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_Toc530173315</vt:lpwstr>
      </vt:variant>
      <vt:variant>
        <vt:i4>1507377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_Toc530173314</vt:lpwstr>
      </vt:variant>
      <vt:variant>
        <vt:i4>1507377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_Toc530173313</vt:lpwstr>
      </vt:variant>
      <vt:variant>
        <vt:i4>1507377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_Toc530173312</vt:lpwstr>
      </vt:variant>
      <vt:variant>
        <vt:i4>1507377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_Toc530173311</vt:lpwstr>
      </vt:variant>
      <vt:variant>
        <vt:i4>1507377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_Toc530173310</vt:lpwstr>
      </vt:variant>
      <vt:variant>
        <vt:i4>1441841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_Toc530173309</vt:lpwstr>
      </vt:variant>
      <vt:variant>
        <vt:i4>1441841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_Toc530173308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_Toc530173307</vt:lpwstr>
      </vt:variant>
      <vt:variant>
        <vt:i4>1441841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_Toc530173306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哈尔滨工业大学计算机科学与技术学院</dc:title>
  <dc:subject/>
  <dc:creator>Wang Zhongjie</dc:creator>
  <cp:keywords/>
  <dc:description/>
  <cp:lastModifiedBy>王 元</cp:lastModifiedBy>
  <cp:revision>174</cp:revision>
  <cp:lastPrinted>2022-03-25T13:36:00Z</cp:lastPrinted>
  <dcterms:created xsi:type="dcterms:W3CDTF">2022-03-24T15:24:00Z</dcterms:created>
  <dcterms:modified xsi:type="dcterms:W3CDTF">2023-12-31T09:40:00Z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2052-8.1.0.3363</vt:lpwstr>
  </property>
</Properties>
</file>